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综合模拟4答案</w:t>
      </w:r>
    </w:p>
    <w:p>
      <w:pPr>
        <w:pStyle w:val="Heading2"/>
      </w:pPr>
      <w:r>
        <w:t>朗读句子</w:t>
      </w:r>
    </w:p>
    <w:p>
      <w:r>
        <w:t xml:space="preserve">1. He is the best example of the anti-establishment mood in the U.S. </w:t>
      </w:r>
    </w:p>
    <w:p>
      <w:r>
        <w:t>2. Unfortunately for Clinton, many Americans simply did not feel positive about the economy this time.</w:t>
      </w:r>
    </w:p>
    <w:p>
      <w:pPr>
        <w:pStyle w:val="Heading2"/>
      </w:pPr>
      <w:r>
        <w:t>朗读段落</w:t>
      </w:r>
    </w:p>
    <w:p>
      <w:r>
        <w:t>Bob and Jim once worked in the same factory. One day, Bob lent Jim 500 dollars, but then Jim left his work and went to work in another town without paying back the money. Bob didn’t see Jim for a year. Then he knew from a friend that Jim was in another town and he was staying at a hotel. So he went there to see him late in the evening. When he got to Jim’s room, he saw his shoes near the door. “Well, he must be in,” he thought. He knocked and said, “I know you are in, Jim. Your shoes are out here.” “I’ve gone out in my boots,” answered Jim.</w:t>
      </w:r>
    </w:p>
    <w:p>
      <w:pPr>
        <w:pStyle w:val="Heading2"/>
      </w:pPr>
      <w:r>
        <w:t>情景提问</w:t>
      </w:r>
    </w:p>
    <w:p>
      <w:r>
        <w:rPr>
          <w:b/>
        </w:rPr>
        <w:t>Questions 1~2</w:t>
      </w:r>
      <w:r>
        <w:t xml:space="preserve">  You want to visit London this winter. Ask your friend there two questions about London. </w:t>
      </w:r>
    </w:p>
    <w:p>
      <w:pPr>
        <w:pStyle w:val="ListBullet"/>
      </w:pPr>
      <w:r>
        <w:t>How’s the weather there in winter? Is it the best time to visit London in winter?</w:t>
      </w:r>
    </w:p>
    <w:p>
      <w:pPr>
        <w:pStyle w:val="ListBullet"/>
      </w:pPr>
      <w:r>
        <w:t>What places can I visit in London? Can you recommend some hotels in London?</w:t>
      </w:r>
    </w:p>
    <w:p>
      <w:pPr>
        <w:pStyle w:val="ListBullet"/>
      </w:pPr>
      <w:r>
        <w:t>What customs do they have in London? Can you tell me some popular tourist attractions in London?</w:t>
      </w:r>
    </w:p>
    <w:p>
      <w:pPr>
        <w:pStyle w:val="ListBullet"/>
      </w:pPr>
      <w:r>
        <w:t>How’s the weather there in winter? What places can I visit in London?</w:t>
      </w:r>
    </w:p>
    <w:p>
      <w:pPr>
        <w:pStyle w:val="ListBullet"/>
      </w:pPr>
      <w:r>
        <w:t>How’s the weather there in winter? What places do you suggest visiting in London?</w:t>
      </w:r>
    </w:p>
    <w:p>
      <w:pPr>
        <w:pStyle w:val="ListBullet"/>
      </w:pPr>
      <w:r>
        <w:t>How’s the weather there in winter? Can you tell me some popular tourist attractions in London?</w:t>
      </w:r>
    </w:p>
    <w:p>
      <w:pPr>
        <w:pStyle w:val="ListBullet"/>
      </w:pPr>
      <w:r>
        <w:t>What’s the weather like in London in winter? Is it the best time to visit London in winter?</w:t>
      </w:r>
    </w:p>
    <w:p>
      <w:pPr>
        <w:pStyle w:val="ListBullet"/>
      </w:pPr>
      <w:r>
        <w:t>What’s the weather like in London in winter? What places do you suggest visiting in London?</w:t>
      </w:r>
    </w:p>
    <w:p>
      <w:pPr>
        <w:pStyle w:val="ListBullet"/>
      </w:pPr>
      <w:r>
        <w:t>Can you recommend some good restaurants in London? What’s the weather like in London in winter?</w:t>
      </w:r>
    </w:p>
    <w:p>
      <w:pPr>
        <w:pStyle w:val="ListBullet"/>
      </w:pPr>
      <w:r>
        <w:t>Is it the best time to visit London in winter? What places can I visit in London?</w:t>
      </w:r>
    </w:p>
    <w:p>
      <w:pPr>
        <w:pStyle w:val="ListBullet"/>
      </w:pPr>
      <w:r>
        <w:t>What places can I visit in London? Can you recommend some good restaurants in London?</w:t>
      </w:r>
    </w:p>
    <w:p>
      <w:pPr>
        <w:pStyle w:val="ListBullet"/>
      </w:pPr>
      <w:r>
        <w:t>How’s the weather there in London? Can you recommend some popular scenery spots in London?</w:t>
      </w:r>
    </w:p>
    <w:p>
      <w:r>
        <w:t xml:space="preserve">Keywords: </w:t>
      </w:r>
      <w:r>
        <w:t>How weather winter Is it best time visit|What places visit Can recommend hotels|How weather winter Can recommend popular scenery spots|How weather winter What places visit|How weather winter What places suggest visiting|How weather winter? Can tell popular tourist attractions|What weather like winter Is it best time visit|What weather like winter What places suggest visiting|Can recommend good restaurants What weather like winter|Is it best time visit winter What places visit|What places visit Can recommend good restaurants|what customs can tell popular tourist attractionHow weather winter Is it best time visit|What places visit Can recommend hotels|How weather winter Can recommend popular scenery spots|How weather winter What places visit|How weather winter What places suggest visiting|How weather winter Can tell popular tourist attractions|What weather like winter Is it best time visit|What weather like winter What places suggest visiting|Can recommend good restaurants What weather like winter|Is it best time visit winter What places visit|What places visit Can recommend good restaurants|what customs can tell popular tourist attractions</w:t>
      </w:r>
    </w:p>
    <w:p>
      <w:r>
        <w:rPr>
          <w:b/>
        </w:rPr>
        <w:t>Questions 3~4</w:t>
      </w:r>
      <w:r>
        <w:t xml:space="preserve">  You are asked to give a speech and you want to know more about it. Ask two questions about the speech.</w:t>
      </w:r>
    </w:p>
    <w:p>
      <w:pPr>
        <w:pStyle w:val="ListBullet"/>
      </w:pPr>
      <w:r>
        <w:t>Where is it? When will the speech end?</w:t>
      </w:r>
    </w:p>
    <w:p>
      <w:pPr>
        <w:pStyle w:val="ListBullet"/>
      </w:pPr>
      <w:r>
        <w:t>What time will it begin? What’s the speech about?</w:t>
      </w:r>
    </w:p>
    <w:p>
      <w:pPr>
        <w:pStyle w:val="ListBullet"/>
      </w:pPr>
      <w:r>
        <w:t>How many people will attend the speech? Can I decide the topic of my speech</w:t>
      </w:r>
    </w:p>
    <w:p>
      <w:pPr>
        <w:pStyle w:val="ListBullet"/>
      </w:pPr>
      <w:r>
        <w:t>When will it start? How long is my speech?</w:t>
      </w:r>
    </w:p>
    <w:p>
      <w:pPr>
        <w:pStyle w:val="ListBullet"/>
      </w:pPr>
      <w:r>
        <w:t>What time will it begin? Who will be there?</w:t>
      </w:r>
    </w:p>
    <w:p>
      <w:pPr>
        <w:pStyle w:val="ListBullet"/>
      </w:pPr>
      <w:r>
        <w:t>What time will it begin? Where is it?</w:t>
      </w:r>
    </w:p>
    <w:p>
      <w:pPr>
        <w:pStyle w:val="ListBullet"/>
      </w:pPr>
      <w:r>
        <w:t>What time will it begin? What’s the topic of this speech?</w:t>
      </w:r>
    </w:p>
    <w:p>
      <w:pPr>
        <w:pStyle w:val="ListBullet"/>
      </w:pPr>
      <w:r>
        <w:t>What time will it begin? How long is my speech?</w:t>
      </w:r>
    </w:p>
    <w:p>
      <w:pPr>
        <w:pStyle w:val="ListBullet"/>
      </w:pPr>
      <w:r>
        <w:t>What’s the speech about? Who will be there?</w:t>
      </w:r>
    </w:p>
    <w:p>
      <w:pPr>
        <w:pStyle w:val="ListBullet"/>
      </w:pPr>
      <w:r>
        <w:t>Where is it? How long is my speech?</w:t>
      </w:r>
    </w:p>
    <w:p>
      <w:pPr>
        <w:pStyle w:val="ListBullet"/>
      </w:pPr>
      <w:r>
        <w:t>What’s the topic of this speech? When will the speech end?</w:t>
      </w:r>
    </w:p>
    <w:p>
      <w:pPr>
        <w:pStyle w:val="ListBullet"/>
      </w:pPr>
      <w:r>
        <w:t>When will it start? How many people will attend the speech?</w:t>
      </w:r>
    </w:p>
    <w:p>
      <w:pPr>
        <w:pStyle w:val="ListBullet"/>
      </w:pPr>
      <w:r>
        <w:t>What’s the speech about? Where is it?</w:t>
      </w:r>
    </w:p>
    <w:p>
      <w:pPr>
        <w:pStyle w:val="ListBullet"/>
      </w:pPr>
      <w:r>
        <w:t>Where is it? How many people will attend the speech?</w:t>
      </w:r>
    </w:p>
    <w:p>
      <w:pPr>
        <w:pStyle w:val="ListBullet"/>
      </w:pPr>
      <w:r>
        <w:t>What’s the topic of this speech? Where is it?</w:t>
      </w:r>
    </w:p>
    <w:p>
      <w:pPr>
        <w:pStyle w:val="ListBullet"/>
      </w:pPr>
      <w:r>
        <w:t>How long is my speech? What’s the topic of this speech?</w:t>
      </w:r>
    </w:p>
    <w:p>
      <w:r>
        <w:t xml:space="preserve">Keywords: </w:t>
      </w:r>
      <w:r>
        <w:t>Where is it When speech end|What time begin What speech about|How many people attend speech can I decide topic|When it start How long my speech|What time begin Who there|What time begin Where is it|What time begin What topic speech|What time begin How long my speech|What speech about Who there|Where is it How long my speech|What topic speech When speech end|When start How many people attend speech|What speech about Where is it|Where is it How many people attend speech|What topic speech Where is it|How long my speech What topic speech</w:t>
      </w:r>
    </w:p>
    <w:p>
      <w:pPr>
        <w:pStyle w:val="Heading2"/>
      </w:pPr>
      <w:r>
        <w:t>情景描述</w:t>
      </w:r>
    </w:p>
    <w:p>
      <w:r>
        <w:drawing>
          <wp:inline xmlns:a="http://schemas.openxmlformats.org/drawingml/2006/main" xmlns:pic="http://schemas.openxmlformats.org/drawingml/2006/picture">
            <wp:extent cx="3657600" cy="26289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628900"/>
                    </a:xfrm>
                    <a:prstGeom prst="rect"/>
                  </pic:spPr>
                </pic:pic>
              </a:graphicData>
            </a:graphic>
          </wp:inline>
        </w:drawing>
      </w:r>
    </w:p>
    <w:p>
      <w:pPr>
        <w:pStyle w:val="ListBullet"/>
      </w:pPr>
      <w:r>
        <w:t>Tina loves her dog very much. She never ties her dog when she walks it in the street. Tina feels very happy when the dog chases and barks at the kids in the street. At night, the dog barks loudly and this greatly disturbs the people who are watching TV, studying and sleeping. One day, an old man could not bear it any longer, so he called 110 to complain about this. The policeman came and educated Tina. Tina promised that she would stop her dog from doing that again.</w:t>
      </w:r>
    </w:p>
    <w:p>
      <w:pPr>
        <w:pStyle w:val="ListBullet"/>
      </w:pPr>
      <w:r>
        <w:t>Tina loves her dog very much. Every day she walks her dog in the community where they live. The dog loves chasing and barking at people. This scares them, but Tina never stops her dog doing it. Instead, she laughs when the dog is doing that. Moreover, the dog barks all day long. That annoys her neighbors. They can hear it when they are watching TV, doing homework or sleeping. One day, the barking woke up an old man again and he called the police to complain about it. The police came to Tina’s house and told her about the complaint. Tina realized the problem caused by her dog and promised it would never happen again.</w:t>
      </w:r>
    </w:p>
    <w:p>
      <w:pPr>
        <w:pStyle w:val="ListBullet"/>
      </w:pPr>
      <w:r>
        <w:t>Tina loves her dog very much. She never ties it even though it likes barking at and chasing after children in the street. Tina doesn’t feel sorry for the kids, and she enjoys watching that. What's worse, the dog also barks all day long. People find it annoying to hear the noise when they are watching TV, reading and sleeping. Finally, an old man could not stand the barking any more and complained that to the police on the phone. The police came and talked to Tina. Tina was embarrassed about what her dog had done before and said she would not let it happen again.</w:t>
      </w:r>
    </w:p>
    <w:p>
      <w:pPr>
        <w:pStyle w:val="Heading2"/>
      </w:pPr>
      <w:r>
        <w:t>快速应答</w:t>
      </w:r>
    </w:p>
    <w:p>
      <w:r>
        <w:rPr>
          <w:b/>
        </w:rPr>
        <w:t>1.</w:t>
      </w:r>
      <w:r>
        <w:t xml:space="preserve"> Do you mind if I sit here?</w:t>
      </w:r>
    </w:p>
    <w:p>
      <w:pPr>
        <w:pStyle w:val="ListBullet"/>
      </w:pPr>
      <w:r>
        <w:t>Of course not.</w:t>
      </w:r>
    </w:p>
    <w:p>
      <w:pPr>
        <w:pStyle w:val="ListBullet"/>
      </w:pPr>
      <w:r>
        <w:t>I’m sorry, it’s already taken.</w:t>
      </w:r>
    </w:p>
    <w:p>
      <w:pPr>
        <w:pStyle w:val="ListBullet"/>
      </w:pPr>
      <w:r>
        <w:t>Sorry, my friend is coming soon.</w:t>
      </w:r>
    </w:p>
    <w:p>
      <w:pPr>
        <w:pStyle w:val="ListBullet"/>
      </w:pPr>
      <w:r>
        <w:t>No, have a sit please.</w:t>
      </w:r>
    </w:p>
    <w:p>
      <w:pPr>
        <w:pStyle w:val="ListBullet"/>
      </w:pPr>
      <w:r>
        <w:t>No, go ahead please.</w:t>
      </w:r>
    </w:p>
    <w:p>
      <w:pPr>
        <w:pStyle w:val="ListBullet"/>
      </w:pPr>
      <w:r>
        <w:t>Not at all.</w:t>
      </w:r>
    </w:p>
    <w:p>
      <w:r>
        <w:t xml:space="preserve">Keywords: </w:t>
      </w:r>
      <w:r>
        <w:t>No go ahead|no have a sit|Of course not|sorry already taken|Not at all|Sorry taken</w:t>
      </w:r>
    </w:p>
    <w:p>
      <w:r>
        <w:rPr>
          <w:b/>
        </w:rPr>
        <w:t>2.</w:t>
      </w:r>
      <w:r>
        <w:t xml:space="preserve"> Why are you so absent-minded in class?</w:t>
      </w:r>
    </w:p>
    <w:p>
      <w:pPr>
        <w:pStyle w:val="ListBullet"/>
      </w:pPr>
      <w:r>
        <w:t>Oh, I am sorry.</w:t>
      </w:r>
    </w:p>
    <w:p>
      <w:pPr>
        <w:pStyle w:val="ListBullet"/>
      </w:pPr>
      <w:r>
        <w:t>Sorry, I didn’t sleep well last night.</w:t>
      </w:r>
    </w:p>
    <w:p>
      <w:pPr>
        <w:pStyle w:val="ListBullet"/>
      </w:pPr>
      <w:r>
        <w:t>Sorry, I am not feeling very well.</w:t>
      </w:r>
    </w:p>
    <w:p>
      <w:pPr>
        <w:pStyle w:val="ListBullet"/>
      </w:pPr>
      <w:r>
        <w:t>Sorry, I have a headache.</w:t>
      </w:r>
    </w:p>
    <w:p>
      <w:pPr>
        <w:pStyle w:val="ListBullet"/>
      </w:pPr>
      <w:r>
        <w:t>Sorry, I am thinking about what happened this morning.</w:t>
      </w:r>
    </w:p>
    <w:p>
      <w:r>
        <w:t xml:space="preserve">Keywords: </w:t>
      </w:r>
      <w:r>
        <w:t>sorry|Sorry didn’t sleep well|Sorry not feeling well|Sorry have headache|Sorry thinking about what happened</w:t>
      </w:r>
    </w:p>
    <w:p>
      <w:r>
        <w:rPr>
          <w:b/>
        </w:rPr>
        <w:t>3.</w:t>
      </w:r>
      <w:r>
        <w:t xml:space="preserve"> I’m afraid I can’t finish the book within this week.</w:t>
      </w:r>
    </w:p>
    <w:p>
      <w:pPr>
        <w:pStyle w:val="ListBullet"/>
      </w:pPr>
      <w:r>
        <w:t>Never mind. Take your time.</w:t>
      </w:r>
    </w:p>
    <w:p>
      <w:pPr>
        <w:pStyle w:val="ListBullet"/>
      </w:pPr>
      <w:r>
        <w:t>Don’t worry. You can give it back whenever you finish it.</w:t>
      </w:r>
    </w:p>
    <w:p>
      <w:pPr>
        <w:pStyle w:val="ListBullet"/>
      </w:pPr>
      <w:r>
        <w:t>That’s OK. You can have it for another week.</w:t>
      </w:r>
    </w:p>
    <w:p>
      <w:pPr>
        <w:pStyle w:val="ListBullet"/>
      </w:pPr>
      <w:r>
        <w:t>Don’t worry. You can have it for two more days.</w:t>
      </w:r>
    </w:p>
    <w:p>
      <w:pPr>
        <w:pStyle w:val="ListBullet"/>
      </w:pPr>
      <w:r>
        <w:t>Don’t worry about it. Take your time.</w:t>
      </w:r>
    </w:p>
    <w:p>
      <w:pPr>
        <w:pStyle w:val="ListBullet"/>
      </w:pPr>
      <w:r>
        <w:t>That’s fine. You can return it next week.</w:t>
      </w:r>
    </w:p>
    <w:p>
      <w:pPr>
        <w:pStyle w:val="ListBullet"/>
      </w:pPr>
      <w:r>
        <w:t>It’s nothing. You can return it when you finish it.</w:t>
      </w:r>
    </w:p>
    <w:p>
      <w:r>
        <w:t xml:space="preserve">Keywords: </w:t>
      </w:r>
      <w:r>
        <w:t>Never mind Take time|Don’t worry Take your time|fine return next week|Don’t worry give back whenever finish|Don’t worry have two more days|That’s OK Y have another week|nothing return when finish</w:t>
      </w:r>
    </w:p>
    <w:p>
      <w:r>
        <w:rPr>
          <w:b/>
        </w:rPr>
        <w:t>4.</w:t>
      </w:r>
      <w:r>
        <w:t xml:space="preserve"> How are things in school these days, Simon?</w:t>
      </w:r>
    </w:p>
    <w:p>
      <w:pPr>
        <w:pStyle w:val="ListBullet"/>
      </w:pPr>
      <w:r>
        <w:t>Everything is fine.</w:t>
      </w:r>
    </w:p>
    <w:p>
      <w:pPr>
        <w:pStyle w:val="ListBullet"/>
      </w:pPr>
      <w:r>
        <w:t>Everything goes well.</w:t>
      </w:r>
    </w:p>
    <w:p>
      <w:pPr>
        <w:pStyle w:val="ListBullet"/>
      </w:pPr>
      <w:r>
        <w:t>Oh, it’s great. Thank you for asking.</w:t>
      </w:r>
    </w:p>
    <w:p>
      <w:pPr>
        <w:pStyle w:val="ListBullet"/>
      </w:pPr>
      <w:r>
        <w:t>Fine.</w:t>
      </w:r>
    </w:p>
    <w:p>
      <w:pPr>
        <w:pStyle w:val="ListBullet"/>
      </w:pPr>
      <w:r>
        <w:t>It goes well.</w:t>
      </w:r>
    </w:p>
    <w:p>
      <w:pPr>
        <w:pStyle w:val="ListBullet"/>
      </w:pPr>
      <w:r>
        <w:t>I’m a bit busy because the final exam is coming.</w:t>
      </w:r>
    </w:p>
    <w:p>
      <w:r>
        <w:t xml:space="preserve">Keywords: </w:t>
      </w:r>
      <w:r>
        <w:t>Fine|Everything fine|Everything well|goes well|busy final exam coming|great thank you asking</w:t>
      </w:r>
    </w:p>
    <w:p>
      <w:pPr>
        <w:pStyle w:val="Heading2"/>
      </w:pPr>
      <w:r>
        <w:t>简述和回答</w:t>
      </w:r>
    </w:p>
    <w:p>
      <w:r>
        <w:rPr>
          <w:b/>
        </w:rPr>
        <w:t>Listen to the following speaker talking about craft fairs.</w:t>
      </w:r>
      <w:r>
        <w:t>For a long time Americans preferred things which were mass-produced in factories. But recently many Americans have taken up crafts of various kinds. The works of these crafts-people have become very popular. They are sold at craft fairs. Some fairs are small. Usually they are held in shopping centers or churches. At large fairs, several hundred crafts-people assemble their works for people to admire and buy. These fairs are held in public parks or on county grounds. Craft fairs are usually held on weekends when people are free from work and looking for things to do. The fairs are directed toward families. So they offer rides and shows for children to keep them busy while their parents are shopping for the crafts. The crafts that people buy include things to decorate their homes, clothes for their children, and gifts for their friends or for holidays, weddings or special occasions. People go to craft fairs rather than shopping at stores because they look for things that are different and original. They also look out for bargains. The prices for works of art at craft fairs are usually very reasonable.</w:t>
      </w:r>
    </w:p>
    <w:p>
      <w:r>
        <w:rPr>
          <w:b/>
        </w:rPr>
        <w:t>1.</w:t>
      </w:r>
      <w:r>
        <w:t xml:space="preserve"> Why do people go to craft fairs?</w:t>
      </w:r>
    </w:p>
    <w:p>
      <w:pPr>
        <w:pStyle w:val="ListBullet"/>
      </w:pPr>
      <w:r>
        <w:t>People go to craft fairs because they look for things that are different and original and the prices for works of art at craft fairs are usually very reasonable.</w:t>
      </w:r>
    </w:p>
    <w:p>
      <w:pPr>
        <w:pStyle w:val="ListBullet"/>
      </w:pPr>
      <w:r>
        <w:t>Because the things at the craft fairs are different and original, and the prices are often very acceptable.</w:t>
      </w:r>
    </w:p>
    <w:p>
      <w:pPr>
        <w:pStyle w:val="ListBullet"/>
      </w:pPr>
      <w:r>
        <w:t>They can buy things that are different, original and not expensive there.</w:t>
      </w:r>
    </w:p>
    <w:p>
      <w:r>
        <w:t xml:space="preserve">Keywords: </w:t>
      </w:r>
      <w:r>
        <w:t>different original not expensive|different original prices reasonable|different original prices acceptable</w:t>
      </w:r>
    </w:p>
    <w:p>
      <w:r>
        <w:rPr>
          <w:b/>
        </w:rPr>
        <w:t>2.</w:t>
      </w:r>
      <w:r>
        <w:t xml:space="preserve"> Do you like shopping at stores or online? Why?</w:t>
      </w:r>
    </w:p>
    <w:p>
      <w:pPr>
        <w:pStyle w:val="ListBullet"/>
      </w:pPr>
      <w:r>
        <w:t>I like shopping at stores. First, I can feel the goods when I shop at stores. In this way, I can know the material the goods are made of, the true color of the goods etc. When I buy clothes, I can try them on to see if they fit me. Second, I like spending time shopping with my friends. We always chat while we are shopping. That’s my favorite part of the shopping.</w:t>
      </w:r>
    </w:p>
    <w:p>
      <w:pPr>
        <w:pStyle w:val="ListBullet"/>
      </w:pPr>
      <w:r>
        <w:t>I like shopping online. To me, shopping at stores is too tiring. If I shop online, all I need to do is click the goods I want, pay for them and then wait for the goods to be delivered to me. Online shopping is also very time-saving. For example, sometimes when we shop at stores, we have to wait in line to pay for the goods we buy. But with the Internet, paying for the goods online can be done in just a few seconds.</w:t>
      </w:r>
    </w:p>
    <w:p>
      <w:pPr>
        <w:pStyle w:val="ListBullet"/>
      </w:pPr>
      <w:r>
        <w:t>I like shopping online. The reasons are as follows. Firstly, it’s really convenient to shop online. I can shop whenever I have Internet access. Secondly, there are more choices on the Internet. I just need to type in the goods I want, and then I can choose the one I’m interested in. I can also see other buyers’ comments on the goods, from which I can know more about the goods. What's more since I can find the same goods in different online shops, I am able to compare them and choose the one at a reasonable price.</w:t>
      </w:r>
    </w:p>
    <w:p>
      <w:r>
        <w:t xml:space="preserve">Keywords: </w:t>
      </w:r>
      <w:r>
        <w:t>My Favorite Way of Shopping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