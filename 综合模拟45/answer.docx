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综合模拟45答案</w:t>
      </w:r>
    </w:p>
    <w:p>
      <w:pPr>
        <w:pStyle w:val="Heading2"/>
      </w:pPr>
      <w:r>
        <w:t>朗读句子</w:t>
      </w:r>
    </w:p>
    <w:p>
      <w:r>
        <w:t>1. Would you invest half a month's salary on a single item of clothing?</w:t>
      </w:r>
    </w:p>
    <w:p>
      <w:r>
        <w:t>2. Three years ago, my daughter took her exams, won a university place and decided to take a year off between leaving school and starting university.</w:t>
      </w:r>
    </w:p>
    <w:p>
      <w:pPr>
        <w:pStyle w:val="Heading2"/>
      </w:pPr>
      <w:r>
        <w:t>朗读段落</w:t>
      </w:r>
    </w:p>
    <w:p>
      <w:r>
        <w:t>I was at a wedding recently, and this woman comes up to me and says, "Oh, I hear you're in the Special Olympics!" "That's about the biggest insult you could say to me. The Special Olympics are for people with severe mental disabilities. They are held every year in every city, and everyone gets a hug and a ribbon at the end. The Paralympics aren't like that. We train year-round. It's very competitive — there's wheelchair basketball, fencing, powerlifting — it's not one of these disabled sports where people are like," "Oh, it's so good to see you out there. You just threw that on foot, and we're so glad!"</w:t>
      </w:r>
    </w:p>
    <w:p>
      <w:pPr>
        <w:pStyle w:val="Heading2"/>
      </w:pPr>
      <w:r>
        <w:t>情景提问</w:t>
      </w:r>
    </w:p>
    <w:p>
      <w:r>
        <w:rPr>
          <w:b/>
        </w:rPr>
        <w:t xml:space="preserve"> &lt;p&gt;Questions</w:t>
      </w:r>
      <w:r>
        <w:t xml:space="preserve"> 1~2 Your mum is too busy to cook the lunch, so you call to order a home delivery. You may ask …&lt;/p&gt;</w:t>
      </w:r>
    </w:p>
    <w:p>
      <w:pPr>
        <w:pStyle w:val="ListBullet"/>
      </w:pPr>
      <w:r>
        <w:t>How long will the delivery take? Are there any extra charges for delivery?</w:t>
      </w:r>
    </w:p>
    <w:p>
      <w:pPr>
        <w:pStyle w:val="ListBullet"/>
      </w:pPr>
      <w:r>
        <w:t>Can you tell me about your menu and the available options for lunch today? How long will it take for the food to be delivered?</w:t>
      </w:r>
    </w:p>
    <w:p>
      <w:pPr>
        <w:pStyle w:val="ListBullet"/>
      </w:pPr>
      <w:r>
        <w:t>What is the cost of the lunch delivery? Is there a minimum order requirement for delivery?</w:t>
      </w:r>
    </w:p>
    <w:p>
      <w:pPr>
        <w:pStyle w:val="ListBullet"/>
      </w:pPr>
      <w:r>
        <w:t>What is the expected delivery time? Can I pay for the order online?</w:t>
      </w:r>
    </w:p>
    <w:p>
      <w:pPr>
        <w:pStyle w:val="ListBullet"/>
      </w:pPr>
      <w:r>
        <w:t>What are the available options on the menu? Are there any daily specials currently available?</w:t>
      </w:r>
    </w:p>
    <w:p>
      <w:pPr>
        <w:pStyle w:val="ListBullet"/>
      </w:pPr>
      <w:r>
        <w:t>How will the delivery arrive? Is there a minimum order amount required for delivery?</w:t>
      </w:r>
    </w:p>
    <w:p>
      <w:pPr>
        <w:pStyle w:val="ListBullet"/>
      </w:pPr>
      <w:r>
        <w:t>Do you have any specials or deals for lunch delivery today? What is the cost of the lunch delivery?</w:t>
      </w:r>
    </w:p>
    <w:p>
      <w:pPr>
        <w:pStyle w:val="ListBullet"/>
      </w:pPr>
      <w:r>
        <w:t>What payment methods do you accept? Can I place my order online or do I have to call in?</w:t>
      </w:r>
    </w:p>
    <w:p>
      <w:pPr>
        <w:pStyle w:val="ListBullet"/>
      </w:pPr>
      <w:r>
        <w:t>What are the available options on the menu? Can I make any specific requests to the order?</w:t>
      </w:r>
    </w:p>
    <w:p>
      <w:pPr>
        <w:pStyle w:val="ListBullet"/>
      </w:pPr>
      <w:r>
        <w:t>What are the available options on the menu? Are there any dishes that are particularly popular or highly recommended?</w:t>
      </w:r>
    </w:p>
    <w:p>
      <w:pPr>
        <w:pStyle w:val="ListBullet"/>
      </w:pPr>
      <w:r>
        <w:t>Would you please send two pizzas and some chicken wings to Garden Road? How soon can the delivery arrive?</w:t>
      </w:r>
    </w:p>
    <w:p>
      <w:pPr>
        <w:pStyle w:val="ListBullet"/>
      </w:pPr>
      <w:r>
        <w:t>What are the available dishes for lunch delivery? Is there a minimum order requirement for delivery?</w:t>
      </w:r>
    </w:p>
    <w:p>
      <w:pPr>
        <w:pStyle w:val="ListBullet"/>
      </w:pPr>
      <w:r>
        <w:t>What is the estimated time of arrival? Will you call me on my phone when the delivery arrives?</w:t>
      </w:r>
    </w:p>
    <w:p>
      <w:pPr>
        <w:pStyle w:val="ListBullet"/>
      </w:pPr>
      <w:r>
        <w:t>How long will the delivery take? Is there a minimum order requirement for delivery?</w:t>
      </w:r>
    </w:p>
    <w:p>
      <w:pPr>
        <w:pStyle w:val="ListBullet"/>
      </w:pPr>
      <w:r>
        <w:t>How long will it take for the food to be delivered? Can I pay for the order online?</w:t>
      </w:r>
    </w:p>
    <w:p>
      <w:pPr>
        <w:pStyle w:val="ListBullet"/>
      </w:pPr>
      <w:r>
        <w:t>What is the cost of the lunch delivery? Are there any extra charges for delivery?</w:t>
      </w:r>
    </w:p>
    <w:p>
      <w:pPr>
        <w:pStyle w:val="ListBullet"/>
      </w:pPr>
      <w:r>
        <w:t>Can you tell me the available options for lunch today? What is the expected delivery time?</w:t>
      </w:r>
    </w:p>
    <w:p>
      <w:pPr>
        <w:pStyle w:val="ListBullet"/>
      </w:pPr>
      <w:r>
        <w:t>What are the available options on the menu? Do you have any specials or deals for lunch delivery today?</w:t>
      </w:r>
    </w:p>
    <w:p>
      <w:pPr>
        <w:pStyle w:val="ListBullet"/>
      </w:pPr>
      <w:r>
        <w:t>Can I place my order online or do I have to call in? How will the delivery arrive?</w:t>
      </w:r>
    </w:p>
    <w:p>
      <w:pPr>
        <w:pStyle w:val="ListBullet"/>
      </w:pPr>
      <w:r>
        <w:t>Are there any daily specials currently available? What is the cost of the lunch delivery?</w:t>
      </w:r>
    </w:p>
    <w:p>
      <w:pPr>
        <w:pStyle w:val="ListBullet"/>
      </w:pPr>
      <w:r>
        <w:t>Is there a minimum order amount required for delivery? What payment methods do you accept?</w:t>
      </w:r>
    </w:p>
    <w:p>
      <w:pPr>
        <w:pStyle w:val="ListBullet"/>
      </w:pPr>
      <w:r>
        <w:t>What are the available options on the menu? Are there any dishes that are highly recommended?</w:t>
      </w:r>
    </w:p>
    <w:p>
      <w:pPr>
        <w:pStyle w:val="ListBullet"/>
      </w:pPr>
      <w:r>
        <w:t>Can I make any specific requests to the order? How long will it take for the food to be delivered?</w:t>
      </w:r>
    </w:p>
    <w:p>
      <w:r>
        <w:t xml:space="preserve">Keywords: </w:t>
      </w:r>
      <w:r>
        <w:t>How long delivery | extra charges | menu options | cost delivery | order requirement | delivery time | pay order | options daily specials | delivery arrive | minimum order amount required | cost delivery | payment methods online | options specific requests | options dishes popular recommended | pizzas chicken wings | How soon arrive | available dishes | delivery minimum | time arrival call | minimum order requirement | How long delivered | available options | How delivery arrive | What cost lunch delivery | payment methods|</w:t>
      </w:r>
    </w:p>
    <w:p>
      <w:r>
        <w:rPr>
          <w:b/>
        </w:rPr>
        <w:t xml:space="preserve"> &lt;p&gt;Questions</w:t>
      </w:r>
      <w:r>
        <w:t xml:space="preserve"> 3~4 You lost your luggage at the airport. You ask the staff there for help. He may ask …&lt;/p&gt;</w:t>
      </w:r>
    </w:p>
    <w:p>
      <w:pPr>
        <w:pStyle w:val="ListBullet"/>
      </w:pPr>
      <w:r>
        <w:t>What is your flight number? Can you provide your flight details, including departure and arrival airports?</w:t>
      </w:r>
    </w:p>
    <w:p>
      <w:pPr>
        <w:pStyle w:val="ListBullet"/>
      </w:pPr>
      <w:r>
        <w:t>What is the color and size of your luggage? Did you leave any valuable items in the lost luggage?</w:t>
      </w:r>
    </w:p>
    <w:p>
      <w:pPr>
        <w:pStyle w:val="ListBullet"/>
      </w:pPr>
      <w:r>
        <w:t>When did you notice that your luggage was missing? Did you check any other bags besides the lost one?</w:t>
      </w:r>
    </w:p>
    <w:p>
      <w:pPr>
        <w:pStyle w:val="ListBullet"/>
      </w:pPr>
      <w:r>
        <w:t>What is in your lost luggage? Did you have any valuable items in your lost luggage?</w:t>
      </w:r>
    </w:p>
    <w:p>
      <w:pPr>
        <w:pStyle w:val="ListBullet"/>
      </w:pPr>
      <w:r>
        <w:t>When did you notice that your luggage was missing? Do you have a baggage claim ticket?</w:t>
      </w:r>
    </w:p>
    <w:p>
      <w:pPr>
        <w:pStyle w:val="ListBullet"/>
      </w:pPr>
      <w:r>
        <w:t>Have you filed a lost luggage report yet? What size was your luggage and what type of bag was it?</w:t>
      </w:r>
    </w:p>
    <w:p>
      <w:pPr>
        <w:pStyle w:val="ListBullet"/>
      </w:pPr>
      <w:r>
        <w:t>What is the color of your lost luggage? Did you see anyone taking your luggage, or did anyone approach you about it?</w:t>
      </w:r>
    </w:p>
    <w:p>
      <w:pPr>
        <w:pStyle w:val="ListBullet"/>
      </w:pPr>
      <w:r>
        <w:t>What is your flight number? What is your contact information and address?</w:t>
      </w:r>
    </w:p>
    <w:p>
      <w:pPr>
        <w:pStyle w:val="ListBullet"/>
      </w:pPr>
      <w:r>
        <w:t>What is the color, brand, and size of your luggage? Did you put any tags or labels on your luggage?</w:t>
      </w:r>
    </w:p>
    <w:p>
      <w:pPr>
        <w:pStyle w:val="ListBullet"/>
      </w:pPr>
      <w:r>
        <w:t>What flight were you on? Can you show me your luggage tag?</w:t>
      </w:r>
    </w:p>
    <w:p>
      <w:pPr>
        <w:pStyle w:val="ListBullet"/>
      </w:pPr>
      <w:r>
        <w:t>When did you arrive at the airport? Can you provide us with your flight number?</w:t>
      </w:r>
    </w:p>
    <w:p>
      <w:pPr>
        <w:pStyle w:val="ListBullet"/>
      </w:pPr>
      <w:r>
        <w:t>Which flight were you on? Can you describe your luggage?</w:t>
      </w:r>
    </w:p>
    <w:p>
      <w:pPr>
        <w:pStyle w:val="ListBullet"/>
      </w:pPr>
      <w:r>
        <w:t>What is your full name? Do you have a baggage claim ticket or receipt?</w:t>
      </w:r>
    </w:p>
    <w:p>
      <w:pPr>
        <w:pStyle w:val="ListBullet"/>
      </w:pPr>
      <w:r>
        <w:t>What is your flight number and destination? Did you leave your luggage unattended at any point?</w:t>
      </w:r>
    </w:p>
    <w:p>
      <w:pPr>
        <w:pStyle w:val="ListBullet"/>
      </w:pPr>
      <w:r>
        <w:t>When did you last see your luggage? Have you spoken to anyone else about your lost luggage?</w:t>
      </w:r>
    </w:p>
    <w:p>
      <w:pPr>
        <w:pStyle w:val="ListBullet"/>
      </w:pPr>
      <w:r>
        <w:t>What does your luggage look like? Are there any tags on your luggage?</w:t>
      </w:r>
    </w:p>
    <w:p>
      <w:pPr>
        <w:pStyle w:val="ListBullet"/>
      </w:pPr>
      <w:r>
        <w:t>What is the color and brand of your luggage? Did you have any valuable items in your luggage?</w:t>
      </w:r>
    </w:p>
    <w:p>
      <w:pPr>
        <w:pStyle w:val="ListBullet"/>
      </w:pPr>
      <w:r>
        <w:t>When did you notice that your luggage was missing? Did you check your luggage in, or carry it on?</w:t>
      </w:r>
    </w:p>
    <w:p>
      <w:pPr>
        <w:pStyle w:val="ListBullet"/>
      </w:pPr>
      <w:r>
        <w:t>Can you provide your flight details, including departure and arrival airports? When did you notice that your luggage was missing?</w:t>
      </w:r>
    </w:p>
    <w:p>
      <w:pPr>
        <w:pStyle w:val="ListBullet"/>
      </w:pPr>
      <w:r>
        <w:t>What is in your lost luggage? Did you leave any valuable items in the lost luggage?</w:t>
      </w:r>
    </w:p>
    <w:p>
      <w:pPr>
        <w:pStyle w:val="ListBullet"/>
      </w:pPr>
      <w:r>
        <w:t>What is your flight number? Did you check any other bags besides the lost one?</w:t>
      </w:r>
    </w:p>
    <w:p>
      <w:pPr>
        <w:pStyle w:val="ListBullet"/>
      </w:pPr>
      <w:r>
        <w:t>What is the color and size of your luggage? Did you have any valuable items in your lost luggage?</w:t>
      </w:r>
    </w:p>
    <w:p>
      <w:pPr>
        <w:pStyle w:val="ListBullet"/>
      </w:pPr>
      <w:r>
        <w:t>Have you filed a lost luggage report yet? When did you notice that your luggage was missing?</w:t>
      </w:r>
    </w:p>
    <w:p>
      <w:pPr>
        <w:pStyle w:val="ListBullet"/>
      </w:pPr>
      <w:r>
        <w:t>Do you have a baggage claim ticket? What size was your luggage and what type of bag was it?</w:t>
      </w:r>
    </w:p>
    <w:p>
      <w:pPr>
        <w:pStyle w:val="ListBullet"/>
      </w:pPr>
      <w:r>
        <w:t>What is the color of your lost luggage? Did you put any tags or labels on your luggage?</w:t>
      </w:r>
    </w:p>
    <w:p>
      <w:pPr>
        <w:pStyle w:val="ListBullet"/>
      </w:pPr>
      <w:r>
        <w:t>What is your flight number? Can you show me your luggage tag?</w:t>
      </w:r>
    </w:p>
    <w:p>
      <w:pPr>
        <w:pStyle w:val="ListBullet"/>
      </w:pPr>
      <w:r>
        <w:t>What is the color, brand, and size of your luggage? Did you see anyone taking your luggage, or did anyone approach you about it?</w:t>
      </w:r>
    </w:p>
    <w:p>
      <w:pPr>
        <w:pStyle w:val="ListBullet"/>
      </w:pPr>
      <w:r>
        <w:t>What flight were you on? What is your contact information and address?</w:t>
      </w:r>
    </w:p>
    <w:p>
      <w:r>
        <w:t xml:space="preserve">Keywords: </w:t>
      </w:r>
      <w:r>
        <w:t>What flight number | flight details departure arrival | color size luggage items | When luggage missing | lost luggage | baggage claim ticket | lost luggage report | What size luggage | color lost luggage | contact information address | When arrive flight number | describe luggage | full name | last see | luggage look like | color brand luggage | anyone your luggage anyone approach | tags labels luggage</w:t>
      </w:r>
    </w:p>
    <w:p>
      <w:pPr>
        <w:pStyle w:val="Heading2"/>
      </w:pPr>
      <w:r>
        <w:t>情景描述</w:t>
      </w:r>
    </w:p>
    <w:p>
      <w:r>
        <w:drawing>
          <wp:inline xmlns:a="http://schemas.openxmlformats.org/drawingml/2006/main" xmlns:pic="http://schemas.openxmlformats.org/drawingml/2006/picture">
            <wp:extent cx="3657600" cy="281661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16618"/>
                    </a:xfrm>
                    <a:prstGeom prst="rect"/>
                  </pic:spPr>
                </pic:pic>
              </a:graphicData>
            </a:graphic>
          </wp:inline>
        </w:drawing>
      </w:r>
    </w:p>
    <w:p>
      <w:pPr>
        <w:pStyle w:val="ListBullet"/>
      </w:pPr>
      <w:r>
        <w:t>Xiao Ming and his parents took a trip to New York to visit his uncle last month. His uncle's family came to the airport to welcome them. They were so happy that they hugged each other. They had dinner together in an Italian restaurant that night. During the next few days, they visited some famous places. They had a great time. When it came to the time to return home, they didn't want to say goodbye.</w:t>
      </w:r>
    </w:p>
    <w:p>
      <w:pPr>
        <w:pStyle w:val="ListBullet"/>
      </w:pPr>
      <w:r>
        <w:t>Xiao Ming and his parents took a trip to New York to visit his uncle last month. His uncle's family met them at the airport. They were so happy that they hugged each other. His uncle treated them to dinner in an Italian restaurant. During their stay in New York, they visited some places of interest. It was a nice trip. When it came to the time to return home, they were reluctant to say goodbye.</w:t>
      </w:r>
    </w:p>
    <w:p>
      <w:pPr>
        <w:pStyle w:val="ListBullet"/>
      </w:pPr>
      <w:r>
        <w:t>Xiao Ming and his parents took a trip to New York to visit his uncle last month. His uncle's family met them at the airport. They were happy to see each other. They hugged and kissed. That night, they had dinner together in an Italian restaurant. The food there was very delicious. The next day they went sightseeing around the city. They had a wonderful trip. They were reluctant to say goodbye after such a wonderful trip.</w:t>
      </w:r>
    </w:p>
    <w:p>
      <w:pPr>
        <w:pStyle w:val="Heading2"/>
      </w:pPr>
      <w:r>
        <w:t>快速应答</w:t>
      </w:r>
    </w:p>
    <w:p>
      <w:r>
        <w:rPr>
          <w:b/>
        </w:rPr>
        <w:t>1.</w:t>
      </w:r>
      <w:r>
        <w:t xml:space="preserve"> &lt;p&gt;Excuse me, could you bring me a glass of water, please?&lt;/p&gt;</w:t>
      </w:r>
    </w:p>
    <w:p>
      <w:pPr>
        <w:pStyle w:val="ListBullet"/>
      </w:pPr>
      <w:r>
        <w:t>Of course. I'll bring that right over.</w:t>
      </w:r>
    </w:p>
    <w:p>
      <w:pPr>
        <w:pStyle w:val="ListBullet"/>
      </w:pPr>
      <w:r>
        <w:t>Certainly. Would you like ice in your water?</w:t>
      </w:r>
    </w:p>
    <w:p>
      <w:pPr>
        <w:pStyle w:val="ListBullet"/>
      </w:pPr>
      <w:r>
        <w:t>No problem. I'll be happy to bring you a glass of water.</w:t>
      </w:r>
    </w:p>
    <w:p>
      <w:pPr>
        <w:pStyle w:val="ListBullet"/>
      </w:pPr>
      <w:r>
        <w:t>OK, give me just a moment.</w:t>
      </w:r>
    </w:p>
    <w:p>
      <w:pPr>
        <w:pStyle w:val="ListBullet"/>
      </w:pPr>
      <w:r>
        <w:t>Sure thing. Would you like ice with that?</w:t>
      </w:r>
    </w:p>
    <w:p>
      <w:pPr>
        <w:pStyle w:val="ListBullet"/>
      </w:pPr>
      <w:r>
        <w:t>Right away. Is there anything else I can get you?</w:t>
      </w:r>
    </w:p>
    <w:p>
      <w:pPr>
        <w:pStyle w:val="ListBullet"/>
      </w:pPr>
      <w:r>
        <w:t>Of course, I'll bring that right over for you.</w:t>
      </w:r>
    </w:p>
    <w:p>
      <w:pPr>
        <w:pStyle w:val="ListBullet"/>
      </w:pPr>
      <w:r>
        <w:t>Absolutely. Anything else I can get for you at the moment?</w:t>
      </w:r>
    </w:p>
    <w:p>
      <w:pPr>
        <w:pStyle w:val="ListBullet"/>
      </w:pPr>
      <w:r>
        <w:t>Certainly, I'll be back with your water in just a moment.</w:t>
      </w:r>
    </w:p>
    <w:p>
      <w:pPr>
        <w:pStyle w:val="ListBullet"/>
      </w:pPr>
      <w:r>
        <w:t>Sure thing, I'll grab that for you right now.</w:t>
      </w:r>
    </w:p>
    <w:p>
      <w:pPr>
        <w:pStyle w:val="ListBullet"/>
      </w:pPr>
      <w:r>
        <w:t>Certainly, is there anything else I can assist you with?</w:t>
      </w:r>
    </w:p>
    <w:p>
      <w:pPr>
        <w:pStyle w:val="ListBullet"/>
      </w:pPr>
      <w:r>
        <w:t>Here it is.</w:t>
      </w:r>
    </w:p>
    <w:p>
      <w:pPr>
        <w:pStyle w:val="ListBullet"/>
      </w:pPr>
      <w:r>
        <w:t>Sure, here you are.</w:t>
      </w:r>
    </w:p>
    <w:p>
      <w:pPr>
        <w:pStyle w:val="ListBullet"/>
      </w:pPr>
      <w:r>
        <w:t>Of course, here you are.</w:t>
      </w:r>
    </w:p>
    <w:p>
      <w:pPr>
        <w:pStyle w:val="ListBullet"/>
      </w:pPr>
      <w:r>
        <w:t>Yes. Please wait a minute.</w:t>
      </w:r>
    </w:p>
    <w:p>
      <w:pPr>
        <w:pStyle w:val="ListBullet"/>
      </w:pPr>
      <w:r>
        <w:t>Sure. Please wait a minute.</w:t>
      </w:r>
    </w:p>
    <w:p>
      <w:pPr>
        <w:pStyle w:val="ListBullet"/>
      </w:pPr>
      <w:r>
        <w:t>Of course. Please wait a minute.</w:t>
      </w:r>
    </w:p>
    <w:p>
      <w:pPr>
        <w:pStyle w:val="ListBullet"/>
      </w:pPr>
      <w:r>
        <w:t>Certainly. Please wait a minute.</w:t>
      </w:r>
    </w:p>
    <w:p>
      <w:pPr>
        <w:pStyle w:val="ListBullet"/>
      </w:pPr>
      <w:r>
        <w:t>Yes. Please wait for a moment.</w:t>
      </w:r>
    </w:p>
    <w:p>
      <w:pPr>
        <w:pStyle w:val="ListBullet"/>
      </w:pPr>
      <w:r>
        <w:t>Sure. Please wait for a moment.</w:t>
      </w:r>
    </w:p>
    <w:p>
      <w:pPr>
        <w:pStyle w:val="ListBullet"/>
      </w:pPr>
      <w:r>
        <w:t>Of course. Please wait for a moment.</w:t>
      </w:r>
    </w:p>
    <w:p>
      <w:pPr>
        <w:pStyle w:val="ListBullet"/>
      </w:pPr>
      <w:r>
        <w:t>Certainly. Please wait for a moment.</w:t>
      </w:r>
    </w:p>
    <w:p>
      <w:pPr>
        <w:pStyle w:val="ListBullet"/>
      </w:pPr>
      <w:r>
        <w:t>Sorry, but I'm not a waiter.</w:t>
      </w:r>
    </w:p>
    <w:p>
      <w:pPr>
        <w:pStyle w:val="ListBullet"/>
      </w:pPr>
      <w:r>
        <w:t>Sorry, but I'm busy now.</w:t>
      </w:r>
    </w:p>
    <w:p>
      <w:r>
        <w:t xml:space="preserve">Keywords: </w:t>
      </w:r>
      <w:r>
        <w:t>Yes | Sure | Of course | Certainly | No problem | right away | Here it is | Sorry</w:t>
      </w:r>
    </w:p>
    <w:p>
      <w:r>
        <w:rPr>
          <w:b/>
        </w:rPr>
        <w:t>2.</w:t>
      </w:r>
      <w:r>
        <w:t xml:space="preserve"> &lt;p&gt;Hi, Annie! You're looking better. It's nice to have you back.&lt;/p&gt;</w:t>
      </w:r>
    </w:p>
    <w:p>
      <w:pPr>
        <w:pStyle w:val="ListBullet"/>
      </w:pPr>
      <w:r>
        <w:t>Thank you. It's good to be back.</w:t>
      </w:r>
    </w:p>
    <w:p>
      <w:pPr>
        <w:pStyle w:val="ListBullet"/>
      </w:pPr>
      <w:r>
        <w:t>Thank you so much. It's great to be back.</w:t>
      </w:r>
    </w:p>
    <w:p>
      <w:pPr>
        <w:pStyle w:val="ListBullet"/>
      </w:pPr>
      <w:r>
        <w:t>I'm feeling much better. Thank you for asking.</w:t>
      </w:r>
    </w:p>
    <w:p>
      <w:pPr>
        <w:pStyle w:val="ListBullet"/>
      </w:pPr>
      <w:r>
        <w:t>I appreciate it. I'm feeling better today.</w:t>
      </w:r>
    </w:p>
    <w:p>
      <w:pPr>
        <w:pStyle w:val="ListBullet"/>
      </w:pPr>
      <w:r>
        <w:t>Thanks for noticing. It's nice to be back to my usual self.</w:t>
      </w:r>
    </w:p>
    <w:p>
      <w:pPr>
        <w:pStyle w:val="ListBullet"/>
      </w:pPr>
      <w:r>
        <w:t>Thank you. It's good to be back in the swing of things.</w:t>
      </w:r>
    </w:p>
    <w:p>
      <w:pPr>
        <w:pStyle w:val="ListBullet"/>
      </w:pPr>
      <w:r>
        <w:t>That's kind of you to say. I'm happy to be back on my feet.</w:t>
      </w:r>
    </w:p>
    <w:p>
      <w:pPr>
        <w:pStyle w:val="ListBullet"/>
      </w:pPr>
      <w:r>
        <w:t>Thanks. It's great to see everyone again.</w:t>
      </w:r>
    </w:p>
    <w:p>
      <w:pPr>
        <w:pStyle w:val="ListBullet"/>
      </w:pPr>
      <w:r>
        <w:t>Thanks. It's nice to hear that I'm looking better.</w:t>
      </w:r>
    </w:p>
    <w:p>
      <w:pPr>
        <w:pStyle w:val="ListBullet"/>
      </w:pPr>
      <w:r>
        <w:t>I appreciate your kind words. It's good to be back.</w:t>
      </w:r>
    </w:p>
    <w:p>
      <w:pPr>
        <w:pStyle w:val="ListBullet"/>
      </w:pPr>
      <w:r>
        <w:t>Thank you. I'm feeling much better now.</w:t>
      </w:r>
    </w:p>
    <w:p>
      <w:pPr>
        <w:pStyle w:val="ListBullet"/>
      </w:pPr>
      <w:r>
        <w:t>Thanks. I'm glad to be back in the swing of things.</w:t>
      </w:r>
    </w:p>
    <w:p>
      <w:pPr>
        <w:pStyle w:val="ListBullet"/>
      </w:pPr>
      <w:r>
        <w:t>Thanks. I'm feeling much more like myself today.</w:t>
      </w:r>
    </w:p>
    <w:p>
      <w:pPr>
        <w:pStyle w:val="ListBullet"/>
      </w:pPr>
      <w:r>
        <w:t>Thanks. It's nice to know that my absence was noticed and appreciated.</w:t>
      </w:r>
    </w:p>
    <w:p>
      <w:pPr>
        <w:pStyle w:val="ListBullet"/>
      </w:pPr>
      <w:r>
        <w:t>Thank you. I'm happy to see you again.</w:t>
      </w:r>
    </w:p>
    <w:p>
      <w:pPr>
        <w:pStyle w:val="ListBullet"/>
      </w:pPr>
      <w:r>
        <w:t>Thank you.</w:t>
      </w:r>
    </w:p>
    <w:p>
      <w:pPr>
        <w:pStyle w:val="ListBullet"/>
      </w:pPr>
      <w:r>
        <w:t>Thanks.</w:t>
      </w:r>
    </w:p>
    <w:p>
      <w:r>
        <w:t xml:space="preserve">Keywords: </w:t>
      </w:r>
      <w:r>
        <w:t>Thanks | Thank you | good to be back | great to be back | feeling better | happy see you again</w:t>
      </w:r>
    </w:p>
    <w:p>
      <w:r>
        <w:rPr>
          <w:b/>
        </w:rPr>
        <w:t>3.</w:t>
      </w:r>
      <w:r>
        <w:t xml:space="preserve"> &lt;p&gt;Do you mind if I look at your notebook?&lt;/p&gt;</w:t>
      </w:r>
    </w:p>
    <w:p>
      <w:pPr>
        <w:pStyle w:val="ListBullet"/>
      </w:pPr>
      <w:r>
        <w:t>No problem. Feel free to look at it.</w:t>
      </w:r>
    </w:p>
    <w:p>
      <w:pPr>
        <w:pStyle w:val="ListBullet"/>
      </w:pPr>
      <w:r>
        <w:t>Not at all. Take a look and see if it helps.</w:t>
      </w:r>
    </w:p>
    <w:p>
      <w:pPr>
        <w:pStyle w:val="ListBullet"/>
      </w:pPr>
      <w:r>
        <w:t>Sorry. I don't bring my notebook here.</w:t>
      </w:r>
    </w:p>
    <w:p>
      <w:pPr>
        <w:pStyle w:val="ListBullet"/>
      </w:pPr>
      <w:r>
        <w:t>Go ahead and take a look.</w:t>
      </w:r>
    </w:p>
    <w:p>
      <w:pPr>
        <w:pStyle w:val="ListBullet"/>
      </w:pPr>
      <w:r>
        <w:t>Sure. I don't mind if you look at it.</w:t>
      </w:r>
    </w:p>
    <w:p>
      <w:pPr>
        <w:pStyle w:val="ListBullet"/>
      </w:pPr>
      <w:r>
        <w:t>Not at all. Take a look and let me know if you have any questions.</w:t>
      </w:r>
    </w:p>
    <w:p>
      <w:pPr>
        <w:pStyle w:val="ListBullet"/>
      </w:pPr>
      <w:r>
        <w:t>Of course not. Feel free to browse through it.</w:t>
      </w:r>
    </w:p>
    <w:p>
      <w:pPr>
        <w:pStyle w:val="ListBullet"/>
      </w:pPr>
      <w:r>
        <w:t>Of course not. Here you go.</w:t>
      </w:r>
    </w:p>
    <w:p>
      <w:pPr>
        <w:pStyle w:val="ListBullet"/>
      </w:pPr>
      <w:r>
        <w:t>I don't mind. Take a look and let me know if you have any questions.</w:t>
      </w:r>
    </w:p>
    <w:p>
      <w:pPr>
        <w:pStyle w:val="ListBullet"/>
      </w:pPr>
      <w:r>
        <w:t>Go ahead and check it out. I hope it's helpful.</w:t>
      </w:r>
    </w:p>
    <w:p>
      <w:pPr>
        <w:pStyle w:val="ListBullet"/>
      </w:pPr>
      <w:r>
        <w:t>No problem. Take a look and see if you find anything useful.</w:t>
      </w:r>
    </w:p>
    <w:p>
      <w:pPr>
        <w:pStyle w:val="ListBullet"/>
      </w:pPr>
      <w:r>
        <w:t>No. Feel free to look and see if there's anything you need.</w:t>
      </w:r>
    </w:p>
    <w:p>
      <w:pPr>
        <w:pStyle w:val="ListBullet"/>
      </w:pPr>
      <w:r>
        <w:t>No, of course not.</w:t>
      </w:r>
    </w:p>
    <w:p>
      <w:pPr>
        <w:pStyle w:val="ListBullet"/>
      </w:pPr>
      <w:r>
        <w:t>Sorry, I left it in my dormitory. Maybe you can ask someone else.</w:t>
      </w:r>
    </w:p>
    <w:p>
      <w:pPr>
        <w:pStyle w:val="ListBullet"/>
      </w:pPr>
      <w:r>
        <w:t>No problem.</w:t>
      </w:r>
    </w:p>
    <w:p>
      <w:pPr>
        <w:pStyle w:val="ListBullet"/>
      </w:pPr>
      <w:r>
        <w:t>Of course not.</w:t>
      </w:r>
    </w:p>
    <w:p>
      <w:pPr>
        <w:pStyle w:val="ListBullet"/>
      </w:pPr>
      <w:r>
        <w:t>Not at all.</w:t>
      </w:r>
    </w:p>
    <w:p>
      <w:pPr>
        <w:pStyle w:val="ListBullet"/>
      </w:pPr>
      <w:r>
        <w:t>No, please go ahead.</w:t>
      </w:r>
    </w:p>
    <w:p>
      <w:pPr>
        <w:pStyle w:val="ListBullet"/>
      </w:pPr>
      <w:r>
        <w:t>I don't mind. Please go ahead.</w:t>
      </w:r>
    </w:p>
    <w:p>
      <w:pPr>
        <w:pStyle w:val="ListBullet"/>
      </w:pPr>
      <w:r>
        <w:t>Sorry, you can't.</w:t>
      </w:r>
    </w:p>
    <w:p>
      <w:r>
        <w:t xml:space="preserve">Keywords: </w:t>
      </w:r>
      <w:r>
        <w:t>No problem | feel free to | Not at all | Go ahead | don't mind | of course not | Sorry | don't bring notebook</w:t>
      </w:r>
    </w:p>
    <w:p>
      <w:r>
        <w:rPr>
          <w:b/>
        </w:rPr>
        <w:t>4.</w:t>
      </w:r>
      <w:r>
        <w:t xml:space="preserve"> &lt;p&gt;I can't find the kind of jogging shoes I want anywhere in the city.&lt;/p&gt;</w:t>
      </w:r>
    </w:p>
    <w:p>
      <w:pPr>
        <w:pStyle w:val="ListBullet"/>
      </w:pPr>
      <w:r>
        <w:t>That's too bad. Have you tried looking online for the shoes you want?</w:t>
      </w:r>
    </w:p>
    <w:p>
      <w:pPr>
        <w:pStyle w:val="ListBullet"/>
      </w:pPr>
      <w:r>
        <w:t>Maybe you can ask some other runners where they buy their shoes.</w:t>
      </w:r>
    </w:p>
    <w:p>
      <w:pPr>
        <w:pStyle w:val="ListBullet"/>
      </w:pPr>
      <w:r>
        <w:t>I'm sorry to hear that. Maybe you can try another city nearby?</w:t>
      </w:r>
    </w:p>
    <w:p>
      <w:pPr>
        <w:pStyle w:val="ListBullet"/>
      </w:pPr>
      <w:r>
        <w:t>I'm sorry you're having trouble finding them. Why not try looking for similar shoes?</w:t>
      </w:r>
    </w:p>
    <w:p>
      <w:pPr>
        <w:pStyle w:val="ListBullet"/>
      </w:pPr>
      <w:r>
        <w:t>Why not ask some running groups on social media where they buy their shoes?</w:t>
      </w:r>
    </w:p>
    <w:p>
      <w:pPr>
        <w:pStyle w:val="ListBullet"/>
      </w:pPr>
      <w:r>
        <w:t>That's too bad. Have you tried looking online?</w:t>
      </w:r>
    </w:p>
    <w:p>
      <w:pPr>
        <w:pStyle w:val="ListBullet"/>
      </w:pPr>
      <w:r>
        <w:t>Why not order them online?</w:t>
      </w:r>
    </w:p>
    <w:p>
      <w:pPr>
        <w:pStyle w:val="ListBullet"/>
      </w:pPr>
      <w:r>
        <w:t>Have you ever tried the shoe store at the end of the street?</w:t>
      </w:r>
    </w:p>
    <w:p>
      <w:pPr>
        <w:pStyle w:val="ListBullet"/>
      </w:pPr>
      <w:r>
        <w:t>You can go to the Red Star shoe store to have a look.</w:t>
      </w:r>
    </w:p>
    <w:p>
      <w:pPr>
        <w:pStyle w:val="ListBullet"/>
      </w:pPr>
      <w:r>
        <w:t>Maybe you could try expanding your search to other nearby cities?</w:t>
      </w:r>
    </w:p>
    <w:p>
      <w:pPr>
        <w:pStyle w:val="ListBullet"/>
      </w:pPr>
      <w:r>
        <w:t>If you let me know what you're looking for, I could keep an eye out for it the next time I go to the store.</w:t>
      </w:r>
    </w:p>
    <w:p>
      <w:pPr>
        <w:pStyle w:val="ListBullet"/>
      </w:pPr>
      <w:r>
        <w:t>I'm sorry to hear that. Have you checked with any specialty running stores in the city?</w:t>
      </w:r>
    </w:p>
    <w:p>
      <w:pPr>
        <w:pStyle w:val="ListBullet"/>
      </w:pPr>
      <w:r>
        <w:t>That's frustrating, but don't give up yet! There might be some options you haven't considered yet.</w:t>
      </w:r>
    </w:p>
    <w:p>
      <w:pPr>
        <w:pStyle w:val="ListBullet"/>
      </w:pPr>
      <w:r>
        <w:t>That's frustrating. Have you checked all the sporting goods stores in town?</w:t>
      </w:r>
    </w:p>
    <w:p>
      <w:pPr>
        <w:pStyle w:val="ListBullet"/>
      </w:pPr>
      <w:r>
        <w:t>Maybe you can try ordering them from the manufacturer's website.</w:t>
      </w:r>
    </w:p>
    <w:p>
      <w:pPr>
        <w:pStyle w:val="ListBullet"/>
      </w:pPr>
      <w:r>
        <w:t>Maybe you can ask the salespeople at the shoe store for recommendations.</w:t>
      </w:r>
    </w:p>
    <w:p>
      <w:pPr>
        <w:pStyle w:val="ListBullet"/>
      </w:pPr>
      <w:r>
        <w:t>I understand, maybe you can try looking for them on sale.</w:t>
      </w:r>
    </w:p>
    <w:p>
      <w:pPr>
        <w:pStyle w:val="ListBullet"/>
      </w:pPr>
      <w:r>
        <w:t>Maybe you can ask some running groups on social media where they buy their shoes.</w:t>
      </w:r>
    </w:p>
    <w:p>
      <w:pPr>
        <w:pStyle w:val="ListBullet"/>
      </w:pPr>
      <w:r>
        <w:t>Maybe you can try a specialty shoe store that focuses on running shoes.</w:t>
      </w:r>
    </w:p>
    <w:p>
      <w:r>
        <w:t xml:space="preserve">Keywords: </w:t>
      </w:r>
      <w:r>
        <w:t>too bad | sorry | another city | Why not | you can | you could | online | don't give up | ask other runners | Have you tried | Have you checked</w:t>
      </w:r>
    </w:p>
    <w:p>
      <w:pPr>
        <w:pStyle w:val="Heading2"/>
      </w:pPr>
      <w:r>
        <w:t>简述和回答</w:t>
      </w:r>
    </w:p>
    <w:p>
      <w:r>
        <w:t xml:space="preserve">When an American today says "My family is coming to visit", he or she is using family in the broad sense to include cousins, uncles, grandparents, or any other relatives who do not live with him or her. That is, this person is using family the way it was used one hundred and fifty years ago when the majority of Americans were farmers. In that earlier time, of course, three or more generations lived under one roof — grandparents, their children, their children's spouses, and their children and their children's children. Now, this kind of family can also be called an extended family, while a nuclear family includes only parents and their children.But family is a very vague word. As a result, the expression immediate family has come into use. It means something between the narrowest use of family and the broadest one: usually the grandparents, their children, and their children's children. </w:t>
      </w:r>
    </w:p>
    <w:p>
      <w:r>
        <w:rPr>
          <w:b/>
        </w:rPr>
        <w:t>1.</w:t>
      </w:r>
      <w:r>
        <w:t xml:space="preserve"> What did the word "family" mean in that earlier time in America?</w:t>
      </w:r>
    </w:p>
    <w:p>
      <w:pPr>
        <w:pStyle w:val="ListBullet"/>
      </w:pPr>
      <w:r>
        <w:t>Three or more generations lived under one roof.</w:t>
      </w:r>
    </w:p>
    <w:p>
      <w:pPr>
        <w:pStyle w:val="ListBullet"/>
      </w:pPr>
      <w:r>
        <w:t>Three or more generations lived under one roof, grandparents, their children, their children's spouses, and their children and their children's children.</w:t>
      </w:r>
    </w:p>
    <w:p>
      <w:pPr>
        <w:pStyle w:val="ListBullet"/>
      </w:pPr>
      <w:r>
        <w:t>In that earlier time, three or more generations lived under one roof, grandparents, their children, their children's spouses, and their children and their children's children.</w:t>
      </w:r>
    </w:p>
    <w:p>
      <w:pPr>
        <w:pStyle w:val="ListBullet"/>
      </w:pPr>
      <w:r>
        <w:t>In that earlier time in America, the word "family" meant three or more generations lived under one roof.</w:t>
      </w:r>
    </w:p>
    <w:p>
      <w:pPr>
        <w:pStyle w:val="ListBullet"/>
      </w:pPr>
      <w:r>
        <w:t>The word "family" meant three or more generations lived under one roof.</w:t>
      </w:r>
    </w:p>
    <w:p>
      <w:pPr>
        <w:pStyle w:val="ListBullet"/>
      </w:pPr>
      <w:r>
        <w:t>The word "family" meant three or more generations lived under one roof in that earlier time.</w:t>
      </w:r>
    </w:p>
    <w:p>
      <w:pPr>
        <w:pStyle w:val="ListBullet"/>
      </w:pPr>
      <w:r>
        <w:t>The word "family" meant three or more generations lived under one roof in that earlier time in America.</w:t>
      </w:r>
    </w:p>
    <w:p>
      <w:r>
        <w:t xml:space="preserve">Keywords: </w:t>
      </w:r>
      <w:r>
        <w:t>Three or more generations lived under one roof</w:t>
      </w:r>
    </w:p>
    <w:p>
      <w:r>
        <w:rPr>
          <w:b/>
        </w:rPr>
        <w:t>2.</w:t>
      </w:r>
      <w:r>
        <w:t xml:space="preserve"> Which family type do you think is better, a nuclear family or an extended one? And why?</w:t>
      </w:r>
    </w:p>
    <w:p>
      <w:pPr>
        <w:pStyle w:val="ListBullet"/>
      </w:pPr>
      <w:r>
        <w:t>I prefer an extended family. An extended family means that more family members are living with me. I can get emotional support from more family members. That's really great! Besides, my grandparents are old. It's convenient for us to take care of them when we live together. Therefore, an extended family is good for both me and my grandparents.</w:t>
      </w:r>
    </w:p>
    <w:p>
      <w:pPr>
        <w:pStyle w:val="ListBullet"/>
      </w:pPr>
      <w:r>
        <w:t>I think a nuclear family is better. My grandparents' living habits are quite different from mine, so sometimes conflicts may exist. Besides, a nuclear family consisting of parents and children tends to have more privacy and independence, which allows for better decision making and personal growth. We can be more self reliant, independent, and flexible.</w:t>
      </w:r>
    </w:p>
    <w:p>
      <w:pPr>
        <w:pStyle w:val="ListBullet"/>
      </w:pPr>
      <w:r>
        <w:t>I prefer an extended family. My grandparents live with us. They can help with the housework, such as cleaning and cooking. Sometimes when they feel ill, my parents can take them to the hospital in time. In my opinion, extended families can offer more support, social connections, and a broader range of resources. Also, extended families can provide us with a sense of belonging that can be beneficial for interpersonal growth.</w:t>
      </w:r>
    </w:p>
    <w:p>
      <w:r>
        <w:t xml:space="preserve">Keywords: </w:t>
      </w:r>
      <w:r>
        <w:t>nuclear family | extended family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