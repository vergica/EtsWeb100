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综合模拟28答案</w:t>
      </w:r>
    </w:p>
    <w:p>
      <w:pPr>
        <w:pStyle w:val="Heading2"/>
      </w:pPr>
      <w:r>
        <w:t>朗读句子</w:t>
      </w:r>
    </w:p>
    <w:p>
      <w:r>
        <w:t>1. Living far from the hustle and bustle of the city means that some people may feel isolated or even lonely.</w:t>
      </w:r>
    </w:p>
    <w:p>
      <w:r>
        <w:t>2. Everyone’s different, so getting to understand your own needs is really important and this self-awareness will help you keep going strong right through your life.</w:t>
      </w:r>
    </w:p>
    <w:p>
      <w:pPr>
        <w:pStyle w:val="Heading2"/>
      </w:pPr>
      <w:r>
        <w:t>朗读段落</w:t>
      </w:r>
    </w:p>
    <w:p>
      <w:r>
        <w:t>Have you made someone smile today? Okay, so it may not seem like a big deal but by bringing laughter and happiness to the lives of others, you’ve made the world a better place. By going out of your way to help people you can be sure you’re doing pretty well already!Remember that successful people are always looking to help others. You don’t have to be a giver all the time but by striving to be a better person each day and working hard on causes you believe in, you’re not only improving the lives of others, but you’re building your own self-esteem too.</w:t>
      </w:r>
    </w:p>
    <w:p>
      <w:pPr>
        <w:pStyle w:val="Heading2"/>
      </w:pPr>
      <w:r>
        <w:t>情景提问</w:t>
      </w:r>
    </w:p>
    <w:p>
      <w:r>
        <w:rPr>
          <w:b/>
        </w:rPr>
        <w:t>Questions 1~2</w:t>
      </w:r>
      <w:r>
        <w:t xml:space="preserve">  You are going to take a school trip to Forest Park this weekend. Ask your monitor two questions about the plans for the trip.</w:t>
      </w:r>
    </w:p>
    <w:p>
      <w:pPr>
        <w:pStyle w:val="ListBullet"/>
      </w:pPr>
      <w:r>
        <w:t>When are we going to meet? How will we get to the park?</w:t>
      </w:r>
    </w:p>
    <w:p>
      <w:pPr>
        <w:pStyle w:val="ListBullet"/>
      </w:pPr>
      <w:r>
        <w:t>Where are we going to meet? Do we need to take some food and drinks with us?</w:t>
      </w:r>
    </w:p>
    <w:p>
      <w:pPr>
        <w:pStyle w:val="ListBullet"/>
      </w:pPr>
      <w:r>
        <w:t>How will we get to the park? How long will it take to get there?</w:t>
      </w:r>
    </w:p>
    <w:p>
      <w:pPr>
        <w:pStyle w:val="ListBullet"/>
      </w:pPr>
      <w:r>
        <w:t>How are we going to get there? How long will it take to get there?</w:t>
      </w:r>
    </w:p>
    <w:p>
      <w:pPr>
        <w:pStyle w:val="ListBullet"/>
      </w:pPr>
      <w:r>
        <w:t>How many students will take the school trip? Do we need to take food and drinks with us?</w:t>
      </w:r>
    </w:p>
    <w:p>
      <w:pPr>
        <w:pStyle w:val="ListBullet"/>
      </w:pPr>
      <w:r>
        <w:t>Will our head teacher take the trip with us? Where are we going to have lunch?</w:t>
      </w:r>
    </w:p>
    <w:p>
      <w:pPr>
        <w:pStyle w:val="ListBullet"/>
      </w:pPr>
      <w:r>
        <w:t>When will we meet? Where are we going to meet?</w:t>
      </w:r>
    </w:p>
    <w:p>
      <w:pPr>
        <w:pStyle w:val="ListBullet"/>
      </w:pPr>
      <w:r>
        <w:t>Where will we meet? When are we going to meet?</w:t>
      </w:r>
    </w:p>
    <w:p>
      <w:pPr>
        <w:pStyle w:val="ListBullet"/>
      </w:pPr>
      <w:r>
        <w:t>How many students will take the school trip? Are we going to take a bus there?</w:t>
      </w:r>
    </w:p>
    <w:p>
      <w:pPr>
        <w:pStyle w:val="ListBullet"/>
      </w:pPr>
      <w:r>
        <w:t>What are we going to do in the park? Do we need to take some food and drinks?</w:t>
      </w:r>
    </w:p>
    <w:p>
      <w:pPr>
        <w:pStyle w:val="ListBullet"/>
      </w:pPr>
      <w:r>
        <w:t>What will we do in the park? Where are we going to have lunch?</w:t>
      </w:r>
    </w:p>
    <w:p>
      <w:pPr>
        <w:pStyle w:val="ListBullet"/>
      </w:pPr>
      <w:r>
        <w:t>Is the Forest park far from our school? How long will it take to get there?</w:t>
      </w:r>
    </w:p>
    <w:p>
      <w:pPr>
        <w:pStyle w:val="ListBullet"/>
      </w:pPr>
      <w:r>
        <w:t>What will we do in the park? Are we going to have lunch in the park?</w:t>
      </w:r>
    </w:p>
    <w:p>
      <w:pPr>
        <w:pStyle w:val="ListBullet"/>
      </w:pPr>
      <w:r>
        <w:t>What do we need to take? How long will it take to get there?</w:t>
      </w:r>
    </w:p>
    <w:p>
      <w:pPr>
        <w:pStyle w:val="ListBullet"/>
      </w:pPr>
      <w:r>
        <w:t>What do we need to take? Are we going to have lunch in the park?</w:t>
      </w:r>
    </w:p>
    <w:p>
      <w:pPr>
        <w:pStyle w:val="ListBullet"/>
      </w:pPr>
      <w:r>
        <w:t>Will our head teacher go with us? What do we need to take?</w:t>
      </w:r>
    </w:p>
    <w:p>
      <w:pPr>
        <w:pStyle w:val="ListBullet"/>
      </w:pPr>
      <w:r>
        <w:t>When are we going to meet? Do we need to take some drinks?</w:t>
      </w:r>
    </w:p>
    <w:p>
      <w:pPr>
        <w:pStyle w:val="ListBullet"/>
      </w:pPr>
      <w:r>
        <w:t>Where will we have lunch? Are we going to play some games in the park?</w:t>
      </w:r>
    </w:p>
    <w:p>
      <w:pPr>
        <w:pStyle w:val="ListBullet"/>
      </w:pPr>
      <w:r>
        <w:t>What can we do in the park? Can we go boating there?</w:t>
      </w:r>
    </w:p>
    <w:p>
      <w:pPr>
        <w:pStyle w:val="ListBullet"/>
      </w:pPr>
      <w:r>
        <w:t>What can we do in the park? Can we have a picnic there?</w:t>
      </w:r>
    </w:p>
    <w:p>
      <w:r>
        <w:t xml:space="preserve">Keywords: </w:t>
      </w:r>
      <w:r>
        <w:t>When we meet How we get|Where we meet Do we need to take how get|How long will it take to get|How many students take trip Do we need to take|Will teacher with us Where are we going to have lunch|When we meet|Where we meet|How many students take trip Are we going bus|What we do Do we need to take|What we do Where we have lunch|Is far from school How long will it take</w:t>
      </w:r>
    </w:p>
    <w:p>
      <w:r>
        <w:rPr>
          <w:b/>
        </w:rPr>
        <w:t>Questions 3~4</w:t>
      </w:r>
      <w:r>
        <w:t xml:space="preserve">  Your neighbor Tina has just come back from her trip to Singapore. Ask her two questions about the trip.</w:t>
      </w:r>
    </w:p>
    <w:p>
      <w:pPr>
        <w:pStyle w:val="ListBullet"/>
      </w:pPr>
      <w:r>
        <w:t>How was your trip? Did you like the food there?</w:t>
      </w:r>
    </w:p>
    <w:p>
      <w:pPr>
        <w:pStyle w:val="ListBullet"/>
      </w:pPr>
      <w:r>
        <w:t>How long did you stay in Singapore? What places of interest did you visit?</w:t>
      </w:r>
    </w:p>
    <w:p>
      <w:pPr>
        <w:pStyle w:val="ListBullet"/>
      </w:pPr>
      <w:r>
        <w:t>Did you have a nice trip? How was the weather during your stay there?</w:t>
      </w:r>
    </w:p>
    <w:p>
      <w:pPr>
        <w:pStyle w:val="ListBullet"/>
      </w:pPr>
      <w:r>
        <w:t>Did you enjoy yourself there? How was the weather during your stay there?</w:t>
      </w:r>
    </w:p>
    <w:p>
      <w:pPr>
        <w:pStyle w:val="ListBullet"/>
      </w:pPr>
      <w:r>
        <w:t>What did you like best about Singapore? How was the weather there?</w:t>
      </w:r>
    </w:p>
    <w:p>
      <w:pPr>
        <w:pStyle w:val="ListBullet"/>
      </w:pPr>
      <w:r>
        <w:t>Did you have a good time there? What scenic spots did you visit?</w:t>
      </w:r>
    </w:p>
    <w:p>
      <w:pPr>
        <w:pStyle w:val="ListBullet"/>
      </w:pPr>
      <w:r>
        <w:t>What do you think of Singapore? How was the weather there?</w:t>
      </w:r>
    </w:p>
    <w:p>
      <w:pPr>
        <w:pStyle w:val="ListBullet"/>
      </w:pPr>
      <w:r>
        <w:t>How was your trip? Where did you stay?</w:t>
      </w:r>
    </w:p>
    <w:p>
      <w:pPr>
        <w:pStyle w:val="ListBullet"/>
      </w:pPr>
      <w:r>
        <w:t>How did you go there? Did you enjoy yourself?</w:t>
      </w:r>
    </w:p>
    <w:p>
      <w:pPr>
        <w:pStyle w:val="ListBullet"/>
      </w:pPr>
      <w:r>
        <w:t>How was the food there? Did you visit the Safari Park there?</w:t>
      </w:r>
    </w:p>
    <w:p>
      <w:pPr>
        <w:pStyle w:val="ListBullet"/>
      </w:pPr>
      <w:r>
        <w:t>How was your trip? What did you like best about Singapore?</w:t>
      </w:r>
    </w:p>
    <w:p>
      <w:pPr>
        <w:pStyle w:val="ListBullet"/>
      </w:pPr>
      <w:r>
        <w:t>How was your trip? Did you have a good time?</w:t>
      </w:r>
    </w:p>
    <w:p>
      <w:pPr>
        <w:pStyle w:val="ListBullet"/>
      </w:pPr>
      <w:r>
        <w:t>Where did you stay? How was the weather during your stay there?</w:t>
      </w:r>
    </w:p>
    <w:p>
      <w:pPr>
        <w:pStyle w:val="ListBullet"/>
      </w:pPr>
      <w:r>
        <w:t>What places of interest did you visit? What impressed you most?</w:t>
      </w:r>
    </w:p>
    <w:p>
      <w:pPr>
        <w:pStyle w:val="ListBullet"/>
      </w:pPr>
      <w:r>
        <w:t>How do you like Singapore? What did you think of the food there?</w:t>
      </w:r>
    </w:p>
    <w:p>
      <w:pPr>
        <w:pStyle w:val="ListBullet"/>
      </w:pPr>
      <w:r>
        <w:t>Was it very hot there? How did you like the food there?</w:t>
      </w:r>
    </w:p>
    <w:p>
      <w:pPr>
        <w:pStyle w:val="ListBullet"/>
      </w:pPr>
      <w:r>
        <w:t>Did you enjoy the food there? What special food did you try?</w:t>
      </w:r>
    </w:p>
    <w:p>
      <w:pPr>
        <w:pStyle w:val="ListBullet"/>
      </w:pPr>
      <w:r>
        <w:t>What was the weather like there? Was it rainy and hot?</w:t>
      </w:r>
    </w:p>
    <w:p>
      <w:pPr>
        <w:pStyle w:val="ListBullet"/>
      </w:pPr>
      <w:r>
        <w:t>How was your trip? How long did you stay there?</w:t>
      </w:r>
    </w:p>
    <w:p>
      <w:pPr>
        <w:pStyle w:val="ListBullet"/>
      </w:pPr>
      <w:r>
        <w:t>How did you go there? What do you think of the trip?</w:t>
      </w:r>
    </w:p>
    <w:p>
      <w:pPr>
        <w:pStyle w:val="ListBullet"/>
      </w:pPr>
      <w:r>
        <w:t>Did you go there alone? What did you think of the food there?</w:t>
      </w:r>
    </w:p>
    <w:p>
      <w:pPr>
        <w:pStyle w:val="ListBullet"/>
      </w:pPr>
      <w:r>
        <w:t>Who did you go there with? Where did you stay?</w:t>
      </w:r>
    </w:p>
    <w:p>
      <w:pPr>
        <w:pStyle w:val="ListBullet"/>
      </w:pPr>
      <w:r>
        <w:t>Did you stay in a hotel there? How was the weather during your stay there?</w:t>
      </w:r>
    </w:p>
    <w:p>
      <w:pPr>
        <w:pStyle w:val="ListBullet"/>
      </w:pPr>
      <w:r>
        <w:t>Did you like the food there? Which scenic spots did you visit?</w:t>
      </w:r>
    </w:p>
    <w:p>
      <w:r>
        <w:t xml:space="preserve">Keywords: </w:t>
      </w:r>
      <w:r>
        <w:t>How was trip Did you like food|How long you stay What places of interest you visit|What you like best How was weather|What you think of Singapore How was weather|How was trip Where you stay|How you go Did you enjoy yourself|How was food Did you visit|How was trip What you like best|Where you stay How was weather|Did you enjoy yourself What places of interest you visit</w:t>
      </w:r>
    </w:p>
    <w:p>
      <w:pPr>
        <w:pStyle w:val="Heading2"/>
      </w:pPr>
      <w:r>
        <w:t>情景描述</w:t>
      </w:r>
    </w:p>
    <w:p>
      <w:r>
        <w:drawing>
          <wp:inline xmlns:a="http://schemas.openxmlformats.org/drawingml/2006/main" xmlns:pic="http://schemas.openxmlformats.org/drawingml/2006/picture">
            <wp:extent cx="3657600" cy="3414804"/>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414804"/>
                    </a:xfrm>
                    <a:prstGeom prst="rect"/>
                  </pic:spPr>
                </pic:pic>
              </a:graphicData>
            </a:graphic>
          </wp:inline>
        </w:drawing>
      </w:r>
    </w:p>
    <w:p>
      <w:pPr>
        <w:pStyle w:val="ListBullet"/>
      </w:pPr>
      <w:r>
        <w:t>One day, Tom was given a task to learn to cook a dish. He decided to learn how to make tomatoes with fried eggs. When he came home, he asked his mother to teach him how to do it. His mother asked him to take some eggs and tomatoes out of the fridge. She stood beside him, instructing him patiently. Soon, Tom finished making the dish. He took a picture of the dish and posted it on his WeChat Moments.</w:t>
      </w:r>
    </w:p>
    <w:p>
      <w:pPr>
        <w:pStyle w:val="ListBullet"/>
      </w:pPr>
      <w:r>
        <w:t>One day, Tom was given a task to learn to cook a dish. He wanted to learn how to make tomatoes with fried eggs. After he came home from school, he told his mom about it. His mom was glad to teach him how to make it. She asked him to take two eggs and two tomatoes out of the fridge. She showed him how to make it. Soon, the dish was ready. Tom took a picture of the dish and posted it on his WeChat Moments.</w:t>
      </w:r>
    </w:p>
    <w:p>
      <w:pPr>
        <w:pStyle w:val="ListBullet"/>
      </w:pPr>
      <w:r>
        <w:t>One day, Tom was given a task to learn to cook a dish. He planned to learn how to make tomatoes with fried eggs. As soon as he got home, he told his mom about it. His mom was glad to teach him how to make it. He took some eggs and tomatoes out of the fridge. His mom stood beside him, telling him what to do patiently. Soon, the dish was ready. Tom was very happy. He took a photo of the dish and posted it on his WeChat Moments.</w:t>
      </w:r>
    </w:p>
    <w:p>
      <w:pPr>
        <w:pStyle w:val="Heading2"/>
      </w:pPr>
      <w:r>
        <w:t>快速应答</w:t>
      </w:r>
    </w:p>
    <w:p>
      <w:r>
        <w:rPr>
          <w:b/>
        </w:rPr>
        <w:t>1.</w:t>
      </w:r>
      <w:r>
        <w:t xml:space="preserve"> What did you have for breakfast this morning?</w:t>
      </w:r>
    </w:p>
    <w:p>
      <w:pPr>
        <w:pStyle w:val="ListBullet"/>
      </w:pPr>
      <w:r>
        <w:t>I had dumplings.</w:t>
      </w:r>
    </w:p>
    <w:p>
      <w:pPr>
        <w:pStyle w:val="ListBullet"/>
      </w:pPr>
      <w:r>
        <w:t>I had noodles for breakfast.</w:t>
      </w:r>
    </w:p>
    <w:p>
      <w:pPr>
        <w:pStyle w:val="ListBullet"/>
      </w:pPr>
      <w:r>
        <w:t>I had bread and milk for breakfast this morning.</w:t>
      </w:r>
    </w:p>
    <w:p>
      <w:pPr>
        <w:pStyle w:val="ListBullet"/>
      </w:pPr>
      <w:r>
        <w:t>Bread and milk.</w:t>
      </w:r>
    </w:p>
    <w:p>
      <w:pPr>
        <w:pStyle w:val="ListBullet"/>
      </w:pPr>
      <w:r>
        <w:t>Porridge and fried eggs.</w:t>
      </w:r>
    </w:p>
    <w:p>
      <w:pPr>
        <w:pStyle w:val="ListBullet"/>
      </w:pPr>
      <w:r>
        <w:t>Steamed buns.</w:t>
      </w:r>
    </w:p>
    <w:p>
      <w:pPr>
        <w:pStyle w:val="ListBullet"/>
      </w:pPr>
      <w:r>
        <w:t>Dumplings.</w:t>
      </w:r>
    </w:p>
    <w:p>
      <w:pPr>
        <w:pStyle w:val="ListBullet"/>
      </w:pPr>
      <w:r>
        <w:t>Fried rice.</w:t>
      </w:r>
    </w:p>
    <w:p>
      <w:pPr>
        <w:pStyle w:val="ListBullet"/>
      </w:pPr>
      <w:r>
        <w:t>Sandwiches.</w:t>
      </w:r>
    </w:p>
    <w:p>
      <w:pPr>
        <w:pStyle w:val="ListBullet"/>
      </w:pPr>
      <w:r>
        <w:t>Eggs and milk.</w:t>
      </w:r>
    </w:p>
    <w:p>
      <w:pPr>
        <w:pStyle w:val="ListBullet"/>
      </w:pPr>
      <w:r>
        <w:t>Noodles.</w:t>
      </w:r>
    </w:p>
    <w:p>
      <w:pPr>
        <w:pStyle w:val="ListBullet"/>
      </w:pPr>
      <w:r>
        <w:t>Hamburgers.</w:t>
      </w:r>
    </w:p>
    <w:p>
      <w:pPr>
        <w:pStyle w:val="ListBullet"/>
      </w:pPr>
      <w:r>
        <w:t>Some bread.</w:t>
      </w:r>
    </w:p>
    <w:p>
      <w:pPr>
        <w:pStyle w:val="ListBullet"/>
      </w:pPr>
      <w:r>
        <w:t>Rice.</w:t>
      </w:r>
    </w:p>
    <w:p>
      <w:pPr>
        <w:pStyle w:val="ListBullet"/>
      </w:pPr>
      <w:r>
        <w:t>Eggs.</w:t>
      </w:r>
    </w:p>
    <w:p>
      <w:pPr>
        <w:pStyle w:val="ListBullet"/>
      </w:pPr>
      <w:r>
        <w:t>Porridge.</w:t>
      </w:r>
    </w:p>
    <w:p>
      <w:pPr>
        <w:pStyle w:val="ListBullet"/>
      </w:pPr>
      <w:r>
        <w:t>I had hamburgers.</w:t>
      </w:r>
    </w:p>
    <w:p>
      <w:pPr>
        <w:pStyle w:val="ListBullet"/>
      </w:pPr>
      <w:r>
        <w:t>Bread with milk.</w:t>
      </w:r>
    </w:p>
    <w:p>
      <w:pPr>
        <w:pStyle w:val="ListBullet"/>
      </w:pPr>
      <w:r>
        <w:t>Bread and orange juice.</w:t>
      </w:r>
    </w:p>
    <w:p>
      <w:pPr>
        <w:pStyle w:val="ListBullet"/>
      </w:pPr>
      <w:r>
        <w:t>I had bread with milk.</w:t>
      </w:r>
    </w:p>
    <w:p>
      <w:pPr>
        <w:pStyle w:val="ListBullet"/>
      </w:pPr>
      <w:r>
        <w:t>I had rice.</w:t>
      </w:r>
    </w:p>
    <w:p>
      <w:pPr>
        <w:pStyle w:val="ListBullet"/>
      </w:pPr>
      <w:r>
        <w:t>I had eggs.</w:t>
      </w:r>
    </w:p>
    <w:p>
      <w:pPr>
        <w:pStyle w:val="ListBullet"/>
      </w:pPr>
      <w:r>
        <w:t>I had porridge.</w:t>
      </w:r>
    </w:p>
    <w:p>
      <w:pPr>
        <w:pStyle w:val="ListBullet"/>
      </w:pPr>
      <w:r>
        <w:t>I had bread and orange juice.</w:t>
      </w:r>
    </w:p>
    <w:p>
      <w:pPr>
        <w:pStyle w:val="ListBullet"/>
      </w:pPr>
      <w:r>
        <w:t>I had fried rice.</w:t>
      </w:r>
    </w:p>
    <w:p>
      <w:pPr>
        <w:pStyle w:val="ListBullet"/>
      </w:pPr>
      <w:r>
        <w:t>I had sandwiches.</w:t>
      </w:r>
    </w:p>
    <w:p>
      <w:pPr>
        <w:pStyle w:val="ListBullet"/>
      </w:pPr>
      <w:r>
        <w:t>I had eggs and milk.</w:t>
      </w:r>
    </w:p>
    <w:p>
      <w:pPr>
        <w:pStyle w:val="ListBullet"/>
      </w:pPr>
      <w:r>
        <w:t>I had noodles.</w:t>
      </w:r>
    </w:p>
    <w:p>
      <w:pPr>
        <w:pStyle w:val="ListBullet"/>
      </w:pPr>
      <w:r>
        <w:t>I had a piece of bread.</w:t>
      </w:r>
    </w:p>
    <w:p>
      <w:pPr>
        <w:pStyle w:val="ListBullet"/>
      </w:pPr>
      <w:r>
        <w:t>I had bread with milk for breakfast.</w:t>
      </w:r>
    </w:p>
    <w:p>
      <w:pPr>
        <w:pStyle w:val="ListBullet"/>
      </w:pPr>
      <w:r>
        <w:t>I had rice for breakfast.</w:t>
      </w:r>
    </w:p>
    <w:p>
      <w:pPr>
        <w:pStyle w:val="ListBullet"/>
      </w:pPr>
      <w:r>
        <w:t>I had eggs for breakfast.</w:t>
      </w:r>
    </w:p>
    <w:p>
      <w:pPr>
        <w:pStyle w:val="ListBullet"/>
      </w:pPr>
      <w:r>
        <w:t>I had porridge for breakfast.</w:t>
      </w:r>
    </w:p>
    <w:p>
      <w:pPr>
        <w:pStyle w:val="ListBullet"/>
      </w:pPr>
      <w:r>
        <w:t>I had dumplings for breakfast.</w:t>
      </w:r>
    </w:p>
    <w:p>
      <w:pPr>
        <w:pStyle w:val="ListBullet"/>
      </w:pPr>
      <w:r>
        <w:t>I had bread and orange juice for breakfast.</w:t>
      </w:r>
    </w:p>
    <w:p>
      <w:pPr>
        <w:pStyle w:val="ListBullet"/>
      </w:pPr>
      <w:r>
        <w:t>I had fried rice for breakfast.</w:t>
      </w:r>
    </w:p>
    <w:p>
      <w:pPr>
        <w:pStyle w:val="ListBullet"/>
      </w:pPr>
      <w:r>
        <w:t>I had sandwiches for breakfast.</w:t>
      </w:r>
    </w:p>
    <w:p>
      <w:pPr>
        <w:pStyle w:val="ListBullet"/>
      </w:pPr>
      <w:r>
        <w:t>I had hamburgers for breakfast.</w:t>
      </w:r>
    </w:p>
    <w:p>
      <w:pPr>
        <w:pStyle w:val="ListBullet"/>
      </w:pPr>
      <w:r>
        <w:t>I had some bread for breakfast.</w:t>
      </w:r>
    </w:p>
    <w:p>
      <w:r>
        <w:t xml:space="preserve">Keywords: </w:t>
      </w:r>
      <w:r>
        <w:t>noodles|bread|juice|rice|eggs|milk|hamburgers|sandwiches|porridge|dumplings</w:t>
      </w:r>
    </w:p>
    <w:p>
      <w:r>
        <w:rPr>
          <w:b/>
        </w:rPr>
        <w:t>2.</w:t>
      </w:r>
      <w:r>
        <w:t xml:space="preserve"> Thank you for driving me to the airport.</w:t>
      </w:r>
    </w:p>
    <w:p>
      <w:pPr>
        <w:pStyle w:val="ListBullet"/>
      </w:pPr>
      <w:r>
        <w:t>It’s a pleasure.</w:t>
      </w:r>
    </w:p>
    <w:p>
      <w:pPr>
        <w:pStyle w:val="ListBullet"/>
      </w:pPr>
      <w:r>
        <w:t>You’re welcome.</w:t>
      </w:r>
    </w:p>
    <w:p>
      <w:pPr>
        <w:pStyle w:val="ListBullet"/>
      </w:pPr>
      <w:r>
        <w:t>Don’t mention it.</w:t>
      </w:r>
    </w:p>
    <w:p>
      <w:pPr>
        <w:pStyle w:val="ListBullet"/>
      </w:pPr>
      <w:r>
        <w:t>My pleasure.</w:t>
      </w:r>
    </w:p>
    <w:p>
      <w:pPr>
        <w:pStyle w:val="ListBullet"/>
      </w:pPr>
      <w:r>
        <w:t>That’s all right.</w:t>
      </w:r>
    </w:p>
    <w:p>
      <w:pPr>
        <w:pStyle w:val="ListBullet"/>
      </w:pPr>
      <w:r>
        <w:t>It’s my pleasure.</w:t>
      </w:r>
    </w:p>
    <w:p>
      <w:pPr>
        <w:pStyle w:val="ListBullet"/>
      </w:pPr>
      <w:r>
        <w:t>It is my pleasure.</w:t>
      </w:r>
    </w:p>
    <w:p>
      <w:pPr>
        <w:pStyle w:val="ListBullet"/>
      </w:pPr>
      <w:r>
        <w:t>It is a pleasure.</w:t>
      </w:r>
    </w:p>
    <w:p>
      <w:pPr>
        <w:pStyle w:val="ListBullet"/>
      </w:pPr>
      <w:r>
        <w:t>Not at all.</w:t>
      </w:r>
    </w:p>
    <w:p>
      <w:pPr>
        <w:pStyle w:val="ListBullet"/>
      </w:pPr>
      <w:r>
        <w:t>That’s all right.</w:t>
      </w:r>
    </w:p>
    <w:p>
      <w:r>
        <w:t xml:space="preserve">Keywords: </w:t>
      </w:r>
      <w:r>
        <w:t>It’s a pleasure|You’re welcome|My pleasure|That’s all right|Don’t mention it|It’s my pleasure|Not at all|That’s all right</w:t>
      </w:r>
    </w:p>
    <w:p>
      <w:r>
        <w:rPr>
          <w:b/>
        </w:rPr>
        <w:t>3.</w:t>
      </w:r>
      <w:r>
        <w:t xml:space="preserve"> Could you please turn down the music? I’m writing a report.</w:t>
      </w:r>
    </w:p>
    <w:p>
      <w:pPr>
        <w:pStyle w:val="ListBullet"/>
      </w:pPr>
      <w:r>
        <w:t>Sorry. I will turn it down right now.</w:t>
      </w:r>
    </w:p>
    <w:p>
      <w:pPr>
        <w:pStyle w:val="ListBullet"/>
      </w:pPr>
      <w:r>
        <w:t>Certainly. I’ll turn it down at once.</w:t>
      </w:r>
    </w:p>
    <w:p>
      <w:pPr>
        <w:pStyle w:val="ListBullet"/>
      </w:pPr>
      <w:r>
        <w:t>I’m sorry to disturb you. I’ll turn it down.</w:t>
      </w:r>
    </w:p>
    <w:p>
      <w:pPr>
        <w:pStyle w:val="ListBullet"/>
      </w:pPr>
      <w:r>
        <w:t>OK. I will turn it down at once.</w:t>
      </w:r>
    </w:p>
    <w:p>
      <w:pPr>
        <w:pStyle w:val="ListBullet"/>
      </w:pPr>
      <w:r>
        <w:t>Sure. I’ll turn it down right now!</w:t>
      </w:r>
    </w:p>
    <w:p>
      <w:pPr>
        <w:pStyle w:val="ListBullet"/>
      </w:pPr>
      <w:r>
        <w:t>OK. I will turn it down right now.</w:t>
      </w:r>
    </w:p>
    <w:p>
      <w:pPr>
        <w:pStyle w:val="ListBullet"/>
      </w:pPr>
      <w:r>
        <w:t>OK. I will turn it down immediately.</w:t>
      </w:r>
    </w:p>
    <w:p>
      <w:pPr>
        <w:pStyle w:val="ListBullet"/>
      </w:pPr>
      <w:r>
        <w:t>Certainly. I’ll turn it down right now!</w:t>
      </w:r>
    </w:p>
    <w:p>
      <w:pPr>
        <w:pStyle w:val="ListBullet"/>
      </w:pPr>
      <w:r>
        <w:t>Certainly. I’ll turn it down immediately!</w:t>
      </w:r>
    </w:p>
    <w:p>
      <w:pPr>
        <w:pStyle w:val="ListBullet"/>
      </w:pPr>
      <w:r>
        <w:t>Of course. I’ll turn it down right now!</w:t>
      </w:r>
    </w:p>
    <w:p>
      <w:pPr>
        <w:pStyle w:val="ListBullet"/>
      </w:pPr>
      <w:r>
        <w:t>Of course. I’ll turn it down immediately!</w:t>
      </w:r>
    </w:p>
    <w:p>
      <w:pPr>
        <w:pStyle w:val="ListBullet"/>
      </w:pPr>
      <w:r>
        <w:t>Of course. I’ll turn it down at once!</w:t>
      </w:r>
    </w:p>
    <w:p>
      <w:pPr>
        <w:pStyle w:val="ListBullet"/>
      </w:pPr>
      <w:r>
        <w:t>Sure. I’ll turn it down immediately!</w:t>
      </w:r>
    </w:p>
    <w:p>
      <w:pPr>
        <w:pStyle w:val="ListBullet"/>
      </w:pPr>
      <w:r>
        <w:t>Sure. I’ll turn it down at once!</w:t>
      </w:r>
    </w:p>
    <w:p>
      <w:pPr>
        <w:pStyle w:val="ListBullet"/>
      </w:pPr>
      <w:r>
        <w:t>Yes. I’ll turn it down right now!</w:t>
      </w:r>
    </w:p>
    <w:p>
      <w:pPr>
        <w:pStyle w:val="ListBullet"/>
      </w:pPr>
      <w:r>
        <w:t>Yes. I’ll turn it down immediately!</w:t>
      </w:r>
    </w:p>
    <w:p>
      <w:pPr>
        <w:pStyle w:val="ListBullet"/>
      </w:pPr>
      <w:r>
        <w:t>Yes. I’ll turn it down at once!</w:t>
      </w:r>
    </w:p>
    <w:p>
      <w:pPr>
        <w:pStyle w:val="ListBullet"/>
      </w:pPr>
      <w:r>
        <w:t>OK.</w:t>
      </w:r>
    </w:p>
    <w:p>
      <w:pPr>
        <w:pStyle w:val="ListBullet"/>
      </w:pPr>
      <w:r>
        <w:t>Yes.</w:t>
      </w:r>
    </w:p>
    <w:p>
      <w:pPr>
        <w:pStyle w:val="ListBullet"/>
      </w:pPr>
      <w:r>
        <w:t>Sure.</w:t>
      </w:r>
    </w:p>
    <w:p>
      <w:pPr>
        <w:pStyle w:val="ListBullet"/>
      </w:pPr>
      <w:r>
        <w:t>Certainly.</w:t>
      </w:r>
    </w:p>
    <w:p>
      <w:pPr>
        <w:pStyle w:val="ListBullet"/>
      </w:pPr>
      <w:r>
        <w:t>Of course.</w:t>
      </w:r>
    </w:p>
    <w:p>
      <w:pPr>
        <w:pStyle w:val="ListBullet"/>
      </w:pPr>
      <w:r>
        <w:t>Sorry.</w:t>
      </w:r>
    </w:p>
    <w:p>
      <w:pPr>
        <w:pStyle w:val="ListBullet"/>
      </w:pPr>
      <w:r>
        <w:t>No problem.</w:t>
      </w:r>
    </w:p>
    <w:p>
      <w:pPr>
        <w:pStyle w:val="ListBullet"/>
      </w:pPr>
      <w:r>
        <w:t>OK. I’ll do that.</w:t>
      </w:r>
    </w:p>
    <w:p>
      <w:r>
        <w:t xml:space="preserve">Keywords: </w:t>
      </w:r>
      <w:r>
        <w:t>OK|Sure|Certainly|Of course|Sorry|Yes|No problem</w:t>
      </w:r>
    </w:p>
    <w:p>
      <w:r>
        <w:rPr>
          <w:b/>
        </w:rPr>
        <w:t>4.</w:t>
      </w:r>
      <w:r>
        <w:t xml:space="preserve"> We will have a chemistry test tomorrow. I’m worried about it.</w:t>
      </w:r>
    </w:p>
    <w:p>
      <w:pPr>
        <w:pStyle w:val="ListBullet"/>
      </w:pPr>
      <w:r>
        <w:t>You can make it. Take it easy.</w:t>
      </w:r>
    </w:p>
    <w:p>
      <w:pPr>
        <w:pStyle w:val="ListBullet"/>
      </w:pPr>
      <w:r>
        <w:t>Believe in yourself. You can make it.</w:t>
      </w:r>
    </w:p>
    <w:p>
      <w:pPr>
        <w:pStyle w:val="ListBullet"/>
      </w:pPr>
      <w:r>
        <w:t>Don’t worry. Just try your best.</w:t>
      </w:r>
    </w:p>
    <w:p>
      <w:pPr>
        <w:pStyle w:val="ListBullet"/>
      </w:pPr>
      <w:r>
        <w:t>Take it easy.</w:t>
      </w:r>
    </w:p>
    <w:p>
      <w:pPr>
        <w:pStyle w:val="ListBullet"/>
      </w:pPr>
      <w:r>
        <w:t>Just try your best.</w:t>
      </w:r>
    </w:p>
    <w:p>
      <w:pPr>
        <w:pStyle w:val="ListBullet"/>
      </w:pPr>
      <w:r>
        <w:t>Don’t worry. You can do it.</w:t>
      </w:r>
    </w:p>
    <w:p>
      <w:pPr>
        <w:pStyle w:val="ListBullet"/>
      </w:pPr>
      <w:r>
        <w:t>Don’t worry.</w:t>
      </w:r>
    </w:p>
    <w:p>
      <w:pPr>
        <w:pStyle w:val="ListBullet"/>
      </w:pPr>
      <w:r>
        <w:t>Don’t worry about that.</w:t>
      </w:r>
    </w:p>
    <w:p>
      <w:pPr>
        <w:pStyle w:val="ListBullet"/>
      </w:pPr>
      <w:r>
        <w:t>Don’t worry about it.</w:t>
      </w:r>
    </w:p>
    <w:p>
      <w:pPr>
        <w:pStyle w:val="ListBullet"/>
      </w:pPr>
      <w:r>
        <w:t>Believe in yourself.</w:t>
      </w:r>
    </w:p>
    <w:p>
      <w:pPr>
        <w:pStyle w:val="ListBullet"/>
      </w:pPr>
      <w:r>
        <w:t>Don’t worry about it. Just try your best.</w:t>
      </w:r>
    </w:p>
    <w:p>
      <w:pPr>
        <w:pStyle w:val="ListBullet"/>
      </w:pPr>
      <w:r>
        <w:t>Don’t worry. Have a good rest tonight.</w:t>
      </w:r>
    </w:p>
    <w:p>
      <w:pPr>
        <w:pStyle w:val="ListBullet"/>
      </w:pPr>
      <w:r>
        <w:t>Don’t worry. Believe in yourself.</w:t>
      </w:r>
    </w:p>
    <w:p>
      <w:pPr>
        <w:pStyle w:val="ListBullet"/>
      </w:pPr>
      <w:r>
        <w:t>Don’t worry, just take it easy.</w:t>
      </w:r>
    </w:p>
    <w:p>
      <w:pPr>
        <w:pStyle w:val="ListBullet"/>
      </w:pPr>
      <w:r>
        <w:t>Don’t worry about that.</w:t>
      </w:r>
    </w:p>
    <w:p>
      <w:pPr>
        <w:pStyle w:val="ListBullet"/>
      </w:pPr>
      <w:r>
        <w:t>You can do it. Believe in yourself.</w:t>
      </w:r>
    </w:p>
    <w:p>
      <w:r>
        <w:t xml:space="preserve">Keywords: </w:t>
      </w:r>
      <w:r>
        <w:t>Take it easy|Don’t worry|Believe in yourself|try your best</w:t>
      </w:r>
    </w:p>
    <w:p>
      <w:pPr>
        <w:pStyle w:val="Heading2"/>
      </w:pPr>
      <w:r>
        <w:t>简述和回答</w:t>
      </w:r>
    </w:p>
    <w:p>
      <w:r>
        <w:rPr>
          <w:b/>
        </w:rPr>
        <w:t>Listen to the following passage about house fires.</w:t>
      </w:r>
      <w:r>
        <w:t>House fires endanger everyone in the home and even small fires that are put out quickly often result in thousands of dollars of damage. Some of the common causes of house fires are familiar to everyone, while others may surprise you. Identifying and lowering these risks help you lower your chance of house fire, keeping your family and property safer. Here are some common causes of house fires. First, cooking fires are among the most common types of house fires, causing around 49 percent of all residential fires. Most kitchen fires start when a homeowner leaves food cooking unsupervised on a stove or in an oven. By the time the fire is discovered, it’s usually too late. Second, heating and cooling appliances of various types are the second leading cause of residential fires, responsible for over 12 percent of all home fires. Third, despite smoking accounting for far fewer house fires than cooking accidents, it remains the leading cause of house fire deaths. Smoking in bed is especially dangerous and should always be avoided at all costs.Even if you do everything right, you still might find yourself facing a house fire someday, so you need to learn how to prevent them.</w:t>
      </w:r>
    </w:p>
    <w:p>
      <w:r>
        <w:rPr>
          <w:b/>
        </w:rPr>
        <w:t>1.</w:t>
      </w:r>
      <w:r>
        <w:t xml:space="preserve"> Please list two common causes of house fires mentioned in the passage.</w:t>
      </w:r>
    </w:p>
    <w:p>
      <w:pPr>
        <w:pStyle w:val="ListBullet"/>
      </w:pPr>
      <w:r>
        <w:t>Cooking accidents and smoking are two common causes of house fires.</w:t>
      </w:r>
    </w:p>
    <w:p>
      <w:pPr>
        <w:pStyle w:val="ListBullet"/>
      </w:pPr>
      <w:r>
        <w:t>First, cooking accidents. Second, heating and cooling appliances of various types.</w:t>
      </w:r>
    </w:p>
    <w:p>
      <w:pPr>
        <w:pStyle w:val="ListBullet"/>
      </w:pPr>
      <w:r>
        <w:t>First, cooking fires are among the most common types of house fires. Second, heating and cooling appliances of various types are the second leading cause of house fires.</w:t>
      </w:r>
    </w:p>
    <w:p>
      <w:pPr>
        <w:pStyle w:val="ListBullet"/>
      </w:pPr>
      <w:r>
        <w:t>Cooking and smoking.</w:t>
      </w:r>
    </w:p>
    <w:p>
      <w:pPr>
        <w:pStyle w:val="ListBullet"/>
      </w:pPr>
      <w:r>
        <w:t>Cooking accidents and smoking.</w:t>
      </w:r>
    </w:p>
    <w:p>
      <w:pPr>
        <w:pStyle w:val="ListBullet"/>
      </w:pPr>
      <w:r>
        <w:t>Cooking equipment and smoking.</w:t>
      </w:r>
    </w:p>
    <w:p>
      <w:pPr>
        <w:pStyle w:val="ListBullet"/>
      </w:pPr>
      <w:r>
        <w:t>Cooking accidents and heating and cooling appliances.</w:t>
      </w:r>
    </w:p>
    <w:p>
      <w:pPr>
        <w:pStyle w:val="ListBullet"/>
      </w:pPr>
      <w:r>
        <w:t>Cooking accidents and heating and cooling appliances of various types.</w:t>
      </w:r>
    </w:p>
    <w:p>
      <w:pPr>
        <w:pStyle w:val="ListBullet"/>
      </w:pPr>
      <w:r>
        <w:t>Cooking and heating and cooling appliances.</w:t>
      </w:r>
    </w:p>
    <w:p>
      <w:pPr>
        <w:pStyle w:val="ListBullet"/>
      </w:pPr>
      <w:r>
        <w:t>Cooking and heating and cooling appliances of various types.</w:t>
      </w:r>
    </w:p>
    <w:p>
      <w:pPr>
        <w:pStyle w:val="ListBullet"/>
      </w:pPr>
      <w:r>
        <w:t>Smoking and heating and cooling appliances.</w:t>
      </w:r>
    </w:p>
    <w:p>
      <w:pPr>
        <w:pStyle w:val="ListBullet"/>
      </w:pPr>
      <w:r>
        <w:t>Smoking and heating and cooling appliances of various types.</w:t>
      </w:r>
    </w:p>
    <w:p>
      <w:r>
        <w:t xml:space="preserve">Keywords: </w:t>
      </w:r>
      <w:r>
        <w:t>Cooking smoking cooling heating</w:t>
      </w:r>
    </w:p>
    <w:p>
      <w:r>
        <w:rPr>
          <w:b/>
        </w:rPr>
        <w:t>2.</w:t>
      </w:r>
      <w:r>
        <w:t xml:space="preserve"> What can you do to prevent house fires?</w:t>
      </w:r>
    </w:p>
    <w:p>
      <w:pPr>
        <w:pStyle w:val="ListBullet"/>
      </w:pPr>
      <w:r>
        <w:t>First, we should never leave our stove or oven unattended when cooking. Second, we should turn off power for all electronic devices when nobody is at home. Third, we should install a fire alarm system and smoke detectors at home.</w:t>
      </w:r>
    </w:p>
    <w:p>
      <w:pPr>
        <w:pStyle w:val="ListBullet"/>
      </w:pPr>
      <w:r>
        <w:t>First, we should stay in the kitchen while we are cooking on the stove. Second, we must install smoke alarms at home. Besides, we must check smoke alarms regularly. We should replace batteries when necessary. Also, we should never leave burning candles unattended.</w:t>
      </w:r>
    </w:p>
    <w:p>
      <w:pPr>
        <w:pStyle w:val="ListBullet"/>
      </w:pPr>
      <w:r>
        <w:t>We should be careful when cooking. For example, we should turn off the stove and remove pans from the burner right after cooking. And we need to check electrical wires for damage regularly. Never leave flames unattended and keep some items away from heat.</w:t>
      </w:r>
    </w:p>
    <w:p>
      <w:pPr>
        <w:pStyle w:val="ListBullet"/>
      </w:pPr>
      <w:r>
        <w:t>First, we should install smoke alarms at our homes, inside bedrooms and outside sleeping areas. Second, we should never leave a burning candle unattended. Third, we must turn off space heaters when we leave the room and don’t leave them unattended.</w:t>
      </w:r>
    </w:p>
    <w:p>
      <w:r>
        <w:t xml:space="preserve">Keywords: </w:t>
      </w:r>
      <w:r>
        <w:t>We should cooking install smoke alarms never leave burning candles unattended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