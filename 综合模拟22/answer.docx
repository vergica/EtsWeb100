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综合模拟22答案</w:t>
      </w:r>
    </w:p>
    <w:p>
      <w:pPr>
        <w:pStyle w:val="Heading2"/>
      </w:pPr>
      <w:r>
        <w:t>朗读句子</w:t>
      </w:r>
    </w:p>
    <w:p>
      <w:r>
        <w:t>1. When I went to the bookshop yesterday, I picked out two of the books which I needed most.</w:t>
      </w:r>
    </w:p>
    <w:p>
      <w:r>
        <w:t>2. The news that he had been fired for refusing to obey orders from the head office spread quickly around the building.</w:t>
      </w:r>
    </w:p>
    <w:p>
      <w:pPr>
        <w:pStyle w:val="Heading2"/>
      </w:pPr>
      <w:r>
        <w:t>朗读段落</w:t>
      </w:r>
    </w:p>
    <w:p>
      <w:r>
        <w:t xml:space="preserve">Think back to the last time you went to a zoo. Think back to the polar bears and the tigers you have seen. Think of how happy the children were when seeing these rare animals. Now, imagine that the next time you go but they are gone, never to be seen again outside of a book or a movie. It’s a terrible feeling. Something more than just the pleasure of seeing these creatures is the value they represent — they exist, can be seen and also contribute to the ecological balance. </w:t>
      </w:r>
    </w:p>
    <w:p>
      <w:pPr>
        <w:pStyle w:val="Heading2"/>
      </w:pPr>
      <w:r>
        <w:t>情景提问</w:t>
      </w:r>
    </w:p>
    <w:p>
      <w:r>
        <w:rPr>
          <w:b/>
        </w:rPr>
        <w:t>Questions 1~2</w:t>
      </w:r>
      <w:r>
        <w:t xml:space="preserve">  You have missed a wonderful concert. Ask one of your friends who has been there two questions for some information.</w:t>
      </w:r>
    </w:p>
    <w:p>
      <w:pPr>
        <w:pStyle w:val="ListBullet"/>
      </w:pPr>
      <w:r>
        <w:t>What was the theme of the concert? How many musicians were there in the concert?</w:t>
      </w:r>
    </w:p>
    <w:p>
      <w:pPr>
        <w:pStyle w:val="ListBullet"/>
      </w:pPr>
      <w:r>
        <w:t>Where was the concert held? How many instruments were performed in the concert?</w:t>
      </w:r>
    </w:p>
    <w:p>
      <w:pPr>
        <w:pStyle w:val="ListBullet"/>
      </w:pPr>
      <w:r>
        <w:t>How did you know the information about the concert? What do you think of the concert?</w:t>
      </w:r>
    </w:p>
    <w:p>
      <w:pPr>
        <w:pStyle w:val="ListBullet"/>
      </w:pPr>
      <w:r>
        <w:t>When was the concert held? How do you like the concert?</w:t>
      </w:r>
    </w:p>
    <w:p>
      <w:pPr>
        <w:pStyle w:val="ListBullet"/>
      </w:pPr>
      <w:r>
        <w:t>How many performers were there in the concert? Where was the concert held?</w:t>
      </w:r>
    </w:p>
    <w:p>
      <w:pPr>
        <w:pStyle w:val="ListBullet"/>
      </w:pPr>
      <w:r>
        <w:t>Where was the concert held? Was it far away from your home?</w:t>
      </w:r>
    </w:p>
    <w:p>
      <w:pPr>
        <w:pStyle w:val="ListBullet"/>
      </w:pPr>
      <w:r>
        <w:t>When did the concert begin? How do you like the concert?</w:t>
      </w:r>
    </w:p>
    <w:p>
      <w:pPr>
        <w:pStyle w:val="ListBullet"/>
      </w:pPr>
      <w:r>
        <w:t>When did the concert start? How did you go there?</w:t>
      </w:r>
    </w:p>
    <w:p>
      <w:pPr>
        <w:pStyle w:val="ListBullet"/>
      </w:pPr>
      <w:r>
        <w:t>When did the concert end? How was the performance in the concert?</w:t>
      </w:r>
    </w:p>
    <w:p>
      <w:pPr>
        <w:pStyle w:val="ListBullet"/>
      </w:pPr>
      <w:r>
        <w:t>What time did the concert end? Who was the guest in the concert?</w:t>
      </w:r>
    </w:p>
    <w:p>
      <w:pPr>
        <w:pStyle w:val="ListBullet"/>
      </w:pPr>
      <w:r>
        <w:t>How long did the concert last? Who sang songs in the concert?</w:t>
      </w:r>
    </w:p>
    <w:p>
      <w:pPr>
        <w:pStyle w:val="ListBullet"/>
      </w:pPr>
      <w:r>
        <w:t>Which artist performed the best? How many instruments were performed in the concert?</w:t>
      </w:r>
    </w:p>
    <w:p>
      <w:pPr>
        <w:pStyle w:val="ListBullet"/>
      </w:pPr>
      <w:r>
        <w:t>Which artist went to the concert? Where was the concert held?</w:t>
      </w:r>
    </w:p>
    <w:p>
      <w:pPr>
        <w:pStyle w:val="ListBullet"/>
      </w:pPr>
      <w:r>
        <w:t>What time did the concert start? How did you know the information about the concert?</w:t>
      </w:r>
    </w:p>
    <w:p>
      <w:pPr>
        <w:pStyle w:val="ListBullet"/>
      </w:pPr>
      <w:r>
        <w:t>Whom did you go to the concert with? Was she or he interested in the concert?</w:t>
      </w:r>
    </w:p>
    <w:p>
      <w:pPr>
        <w:pStyle w:val="ListBullet"/>
      </w:pPr>
      <w:r>
        <w:t>What was the theme of the concert? Were there any special instruments performed in the concert?</w:t>
      </w:r>
    </w:p>
    <w:p>
      <w:pPr>
        <w:pStyle w:val="ListBullet"/>
      </w:pPr>
      <w:r>
        <w:t>How many musicians were there in the concert? Was the concert exciting?</w:t>
      </w:r>
    </w:p>
    <w:p>
      <w:pPr>
        <w:pStyle w:val="ListBullet"/>
      </w:pPr>
      <w:r>
        <w:t>Did you enjoy the concert? How many performers were there in the concert?</w:t>
      </w:r>
    </w:p>
    <w:p>
      <w:pPr>
        <w:pStyle w:val="ListBullet"/>
      </w:pPr>
      <w:r>
        <w:t>Did you enjoy yourself in the concert? How many audiences were there in the concert?</w:t>
      </w:r>
    </w:p>
    <w:p>
      <w:pPr>
        <w:pStyle w:val="ListBullet"/>
      </w:pPr>
      <w:r>
        <w:t>Where was the concert held? Were there many people there?</w:t>
      </w:r>
    </w:p>
    <w:p>
      <w:pPr>
        <w:pStyle w:val="ListBullet"/>
      </w:pPr>
      <w:r>
        <w:t>What time did the concert begin? Did you have a good time in the concert?</w:t>
      </w:r>
    </w:p>
    <w:p>
      <w:pPr>
        <w:pStyle w:val="ListBullet"/>
      </w:pPr>
      <w:r>
        <w:t>How long did the concert last? Did you see your favourite artist?</w:t>
      </w:r>
    </w:p>
    <w:p>
      <w:pPr>
        <w:pStyle w:val="ListBullet"/>
      </w:pPr>
      <w:r>
        <w:t>How was the performance in the concert? Could you tell me what the theme of the concert is?</w:t>
      </w:r>
    </w:p>
    <w:p>
      <w:pPr>
        <w:pStyle w:val="ListBullet"/>
      </w:pPr>
      <w:r>
        <w:t>Which artist performed the best? Were there any special instruments performed in the concert?</w:t>
      </w:r>
    </w:p>
    <w:p>
      <w:pPr>
        <w:pStyle w:val="ListBullet"/>
      </w:pPr>
      <w:r>
        <w:t>What artists went to the concert? Did you see your favourite artist?</w:t>
      </w:r>
    </w:p>
    <w:p>
      <w:pPr>
        <w:pStyle w:val="ListBullet"/>
      </w:pPr>
      <w:r>
        <w:t>How did you go there? Did your favourite musician perform in the concert?</w:t>
      </w:r>
    </w:p>
    <w:p>
      <w:pPr>
        <w:pStyle w:val="ListBullet"/>
      </w:pPr>
      <w:r>
        <w:t>Whom did you go to the concert with? Could you tell me what the theme of the concert is?</w:t>
      </w:r>
    </w:p>
    <w:p>
      <w:pPr>
        <w:pStyle w:val="ListBullet"/>
      </w:pPr>
      <w:r>
        <w:t>What time did the concert start? Could you tell me the number of the musicians in the concert?</w:t>
      </w:r>
    </w:p>
    <w:p>
      <w:pPr>
        <w:pStyle w:val="ListBullet"/>
      </w:pPr>
      <w:r>
        <w:t>Where was the concert held? How long did the concert last?</w:t>
      </w:r>
    </w:p>
    <w:p>
      <w:pPr>
        <w:pStyle w:val="ListBullet"/>
      </w:pPr>
      <w:r>
        <w:t>When did the concert end? Were there any special instruments performed in the concert?</w:t>
      </w:r>
    </w:p>
    <w:p>
      <w:r>
        <w:t xml:space="preserve">Keywords: </w:t>
      </w:r>
      <w:r>
        <w:t>What theme How many musicians|Where How many instruments|How know What think of|When How like|How many performers Where|Where Was far|When How go|When How performance|What time Who guest|How long Who sang|Which artist best How many instruments|Which artist went Where|What time How know|Whom go Was interested|What theme Were there instruments|How many musicians Was exciting|Did enjoy How many performers|Did enjoy How many audiences|Where Were there people|What time Did good time|How long Did you see|How performance Could tell what theme|Which artist best Were instruments|What artists Did see|How go Did musician|Whom go Could tell what theme|What time Could tell number|Where How long|When Were instruments</w:t>
      </w:r>
    </w:p>
    <w:p>
      <w:r>
        <w:rPr>
          <w:b/>
        </w:rPr>
        <w:t>Questions 3~4</w:t>
      </w:r>
      <w:r>
        <w:t xml:space="preserve">  Your friend has won first prize in a model plane competition. Ask him two questions for more information.</w:t>
      </w:r>
    </w:p>
    <w:p>
      <w:pPr>
        <w:pStyle w:val="ListBullet"/>
      </w:pPr>
      <w:r>
        <w:t>How did you make the model plane? What is your model plane made of?</w:t>
      </w:r>
    </w:p>
    <w:p>
      <w:pPr>
        <w:pStyle w:val="ListBullet"/>
      </w:pPr>
      <w:r>
        <w:t>What does your model plane look like? When did you start making the model plane?</w:t>
      </w:r>
    </w:p>
    <w:p>
      <w:pPr>
        <w:pStyle w:val="ListBullet"/>
      </w:pPr>
      <w:r>
        <w:t>Where did you make the model plane? How long did it take you to make the model plane?</w:t>
      </w:r>
    </w:p>
    <w:p>
      <w:pPr>
        <w:pStyle w:val="ListBullet"/>
      </w:pPr>
      <w:r>
        <w:t>When did you begin to make the model plane? Where was the competition held?</w:t>
      </w:r>
    </w:p>
    <w:p>
      <w:pPr>
        <w:pStyle w:val="ListBullet"/>
      </w:pPr>
      <w:r>
        <w:t>When was the competition held? How did you make the model plane?</w:t>
      </w:r>
    </w:p>
    <w:p>
      <w:pPr>
        <w:pStyle w:val="ListBullet"/>
      </w:pPr>
      <w:r>
        <w:t>What is your model plane made of? How much time did you spend making the model plane?</w:t>
      </w:r>
    </w:p>
    <w:p>
      <w:pPr>
        <w:pStyle w:val="ListBullet"/>
      </w:pPr>
      <w:r>
        <w:t>How did you know the information about the model plane? Was it the first time for you to take part in a model plane competition?</w:t>
      </w:r>
    </w:p>
    <w:p>
      <w:pPr>
        <w:pStyle w:val="ListBullet"/>
      </w:pPr>
      <w:r>
        <w:t>Whom did you work with to make the model plane? How did you feel during the competition?</w:t>
      </w:r>
    </w:p>
    <w:p>
      <w:pPr>
        <w:pStyle w:val="ListBullet"/>
      </w:pPr>
      <w:r>
        <w:t>Why did you take part in the model plane competition? How did you prepare for the competition?</w:t>
      </w:r>
    </w:p>
    <w:p>
      <w:pPr>
        <w:pStyle w:val="ListBullet"/>
      </w:pPr>
      <w:r>
        <w:t>How long did you prepare for the competition? What do you think of this competition?</w:t>
      </w:r>
    </w:p>
    <w:p>
      <w:pPr>
        <w:pStyle w:val="ListBullet"/>
      </w:pPr>
      <w:r>
        <w:t>Whom did you work with to make the model plane? How do you like the competition?</w:t>
      </w:r>
    </w:p>
    <w:p>
      <w:pPr>
        <w:pStyle w:val="ListBullet"/>
      </w:pPr>
      <w:r>
        <w:t>What does your model plane look like? Can you show me your model plane?</w:t>
      </w:r>
    </w:p>
    <w:p>
      <w:pPr>
        <w:pStyle w:val="ListBullet"/>
      </w:pPr>
      <w:r>
        <w:t>When did you start making the model plane? Can I have a look at your model plane?</w:t>
      </w:r>
    </w:p>
    <w:p>
      <w:pPr>
        <w:pStyle w:val="ListBullet"/>
      </w:pPr>
      <w:r>
        <w:t>When did you begin to make the model plane? Did you make the model plane alone?</w:t>
      </w:r>
    </w:p>
    <w:p>
      <w:pPr>
        <w:pStyle w:val="ListBullet"/>
      </w:pPr>
      <w:r>
        <w:t>When was the competition held? Did you make the model plane by yourself or with someone else?</w:t>
      </w:r>
    </w:p>
    <w:p>
      <w:pPr>
        <w:pStyle w:val="ListBullet"/>
      </w:pPr>
      <w:r>
        <w:t>Where did you make the model plane? Did anyone help you make the model plane?</w:t>
      </w:r>
    </w:p>
    <w:p>
      <w:pPr>
        <w:pStyle w:val="ListBullet"/>
      </w:pPr>
      <w:r>
        <w:t>Where was the competition held? Did you ask for help during the model plane competition?</w:t>
      </w:r>
    </w:p>
    <w:p>
      <w:pPr>
        <w:pStyle w:val="ListBullet"/>
      </w:pPr>
      <w:r>
        <w:t>When did you finish making the model plane? Did you make the model plane at home?</w:t>
      </w:r>
    </w:p>
    <w:p>
      <w:pPr>
        <w:pStyle w:val="ListBullet"/>
      </w:pPr>
      <w:r>
        <w:t>How did you make the model plane? Did you make the model plane at home or at school?</w:t>
      </w:r>
    </w:p>
    <w:p>
      <w:pPr>
        <w:pStyle w:val="ListBullet"/>
      </w:pPr>
      <w:r>
        <w:t>What is your model plane made of? Did you feel stressed during the model plane competition?</w:t>
      </w:r>
    </w:p>
    <w:p>
      <w:pPr>
        <w:pStyle w:val="ListBullet"/>
      </w:pPr>
      <w:r>
        <w:t>How much time did you spend making the model plane? Could you tell me how you made the model plane?</w:t>
      </w:r>
    </w:p>
    <w:p>
      <w:pPr>
        <w:pStyle w:val="ListBullet"/>
      </w:pPr>
      <w:r>
        <w:t>Whom did you work with to make the model plane? Could you tell me when you started making the model plane?</w:t>
      </w:r>
    </w:p>
    <w:p>
      <w:pPr>
        <w:pStyle w:val="ListBullet"/>
      </w:pPr>
      <w:r>
        <w:t>What do you think of this competition? Can you tell me where the competition was held?</w:t>
      </w:r>
    </w:p>
    <w:p>
      <w:r>
        <w:t xml:space="preserve">Keywords: </w:t>
      </w:r>
      <w:r>
        <w:t>How make What made of|What look like? When making|Where make How long|When make Where|When How make|What made of How much time|How know Was first time|Whom work How feel|Why How prepare|How long What think of|Whom work How like|What look like Can show|When making Can look|When make Did make alone|When Did make by yourself with someone|Where make Did help|Where Did help|When finish Did make home|How make Did make home school|What made of Did stressed|How much time Could tell how made|Whom work Could tell when making|What think of Can tell where</w:t>
      </w:r>
    </w:p>
    <w:p>
      <w:pPr>
        <w:pStyle w:val="Heading2"/>
      </w:pPr>
      <w:r>
        <w:t>情景描述</w:t>
      </w:r>
    </w:p>
    <w:p>
      <w:r>
        <w:drawing>
          <wp:inline xmlns:a="http://schemas.openxmlformats.org/drawingml/2006/main" xmlns:pic="http://schemas.openxmlformats.org/drawingml/2006/picture">
            <wp:extent cx="3657600" cy="2666288"/>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666288"/>
                    </a:xfrm>
                    <a:prstGeom prst="rect"/>
                  </pic:spPr>
                </pic:pic>
              </a:graphicData>
            </a:graphic>
          </wp:inline>
        </w:drawing>
      </w:r>
    </w:p>
    <w:p>
      <w:pPr>
        <w:pStyle w:val="ListBullet"/>
      </w:pPr>
      <w:r>
        <w:t>Tom took part in his school’s Coming-of-Age Ceremony last week. All the students were dressed formally, sitting at the hall. All the teachers and some parent representatives sat on the stage. When the ceremony started, the headmaster and a parent representative gave speeches to the students. Then two student representatives made promises to be responsible people. Then all the students read letters from their parents. They were all moved by the letters. Finally, they all promised in front of their teachers and the parent representatives, hoping to be responsible adults.</w:t>
      </w:r>
    </w:p>
    <w:p>
      <w:pPr>
        <w:pStyle w:val="ListBullet"/>
      </w:pPr>
      <w:r>
        <w:t>Tom took part in his school’s Coming-of-Age Ceremony last week. All the teachers and students in Senior Grade 3 and some parent representatives took part in this ceremony. Everyone was dressed formally. First, the principal and one of the parent representatives gave speeches. Then two student representatives expressed their gratitude to parents and teachers. Later, all students read the letters from their parents. They were moved by the letters, because through the letters they could feel the love from their parents. Finally, they made a promise that they would have a sense of duty for the society as grown-ups.</w:t>
      </w:r>
    </w:p>
    <w:p>
      <w:pPr>
        <w:pStyle w:val="ListBullet"/>
      </w:pPr>
      <w:r>
        <w:t>Tom took part in his school's Coming-of-Age Ceremony last week. Formally dressed, all students gathered at the school auditorium, waiting for the great moment to come. On the stage sat their beloved teachers and some parent representatives. At the beginning, the president and a parent representative delivered speeches to the students. Then two students, representing all the students, expressed their gratitude and determination to take on responsibilities. The most moving moment came when they were given the letters from their parents. Tears rolled down their faces when they read the letters. At last, all of them made an oath to be helpful to their families and the society.</w:t>
      </w:r>
    </w:p>
    <w:p>
      <w:pPr>
        <w:pStyle w:val="Heading2"/>
      </w:pPr>
      <w:r>
        <w:t>快速应答</w:t>
      </w:r>
    </w:p>
    <w:p>
      <w:r>
        <w:rPr>
          <w:b/>
        </w:rPr>
        <w:t>1.</w:t>
      </w:r>
      <w:r>
        <w:t xml:space="preserve"> Excuse me, would you please show me the radio?</w:t>
      </w:r>
    </w:p>
    <w:p>
      <w:pPr>
        <w:pStyle w:val="ListBullet"/>
      </w:pPr>
      <w:r>
        <w:t>Sure.</w:t>
      </w:r>
    </w:p>
    <w:p>
      <w:pPr>
        <w:pStyle w:val="ListBullet"/>
      </w:pPr>
      <w:r>
        <w:t>OK, here you are.</w:t>
      </w:r>
    </w:p>
    <w:p>
      <w:pPr>
        <w:pStyle w:val="ListBullet"/>
      </w:pPr>
      <w:r>
        <w:t>Certainly. Here you are.</w:t>
      </w:r>
    </w:p>
    <w:p>
      <w:pPr>
        <w:pStyle w:val="ListBullet"/>
      </w:pPr>
      <w:r>
        <w:t>Certainly.</w:t>
      </w:r>
    </w:p>
    <w:p>
      <w:pPr>
        <w:pStyle w:val="ListBullet"/>
      </w:pPr>
      <w:r>
        <w:t>Yes, of course.</w:t>
      </w:r>
    </w:p>
    <w:p>
      <w:pPr>
        <w:pStyle w:val="ListBullet"/>
      </w:pPr>
      <w:r>
        <w:t>OK, it’s of high quality.</w:t>
      </w:r>
    </w:p>
    <w:p>
      <w:pPr>
        <w:pStyle w:val="ListBullet"/>
      </w:pPr>
      <w:r>
        <w:t>Sure. Here you are.</w:t>
      </w:r>
    </w:p>
    <w:p>
      <w:pPr>
        <w:pStyle w:val="ListBullet"/>
      </w:pPr>
      <w:r>
        <w:t>Yes, of course. Here you are.</w:t>
      </w:r>
    </w:p>
    <w:p>
      <w:pPr>
        <w:pStyle w:val="ListBullet"/>
      </w:pPr>
      <w:r>
        <w:t>Of course.</w:t>
      </w:r>
    </w:p>
    <w:p>
      <w:pPr>
        <w:pStyle w:val="ListBullet"/>
      </w:pPr>
      <w:r>
        <w:t>OK. It sells well.</w:t>
      </w:r>
    </w:p>
    <w:p>
      <w:pPr>
        <w:pStyle w:val="ListBullet"/>
      </w:pPr>
      <w:r>
        <w:t>Sure. This radio sells well.</w:t>
      </w:r>
    </w:p>
    <w:p>
      <w:pPr>
        <w:pStyle w:val="ListBullet"/>
      </w:pPr>
      <w:r>
        <w:t>No problem.</w:t>
      </w:r>
    </w:p>
    <w:p>
      <w:pPr>
        <w:pStyle w:val="ListBullet"/>
      </w:pPr>
      <w:r>
        <w:t>No problem. Here you are.</w:t>
      </w:r>
    </w:p>
    <w:p>
      <w:pPr>
        <w:pStyle w:val="ListBullet"/>
      </w:pPr>
      <w:r>
        <w:t>Yes, with pleasure.</w:t>
      </w:r>
    </w:p>
    <w:p>
      <w:pPr>
        <w:pStyle w:val="ListBullet"/>
      </w:pPr>
      <w:r>
        <w:t>Sure. It’s the latest model.</w:t>
      </w:r>
    </w:p>
    <w:p>
      <w:pPr>
        <w:pStyle w:val="ListBullet"/>
      </w:pPr>
      <w:r>
        <w:t>All right.</w:t>
      </w:r>
    </w:p>
    <w:p>
      <w:pPr>
        <w:pStyle w:val="ListBullet"/>
      </w:pPr>
      <w:r>
        <w:t>Yes.</w:t>
      </w:r>
    </w:p>
    <w:p>
      <w:pPr>
        <w:pStyle w:val="ListBullet"/>
      </w:pPr>
      <w:r>
        <w:t>OK.</w:t>
      </w:r>
    </w:p>
    <w:p>
      <w:pPr>
        <w:pStyle w:val="ListBullet"/>
      </w:pPr>
      <w:r>
        <w:t>Sorry, I’m busy now.</w:t>
      </w:r>
    </w:p>
    <w:p>
      <w:pPr>
        <w:pStyle w:val="ListBullet"/>
      </w:pPr>
      <w:r>
        <w:t>Sorry, we don’t sell that radio.</w:t>
      </w:r>
    </w:p>
    <w:p>
      <w:pPr>
        <w:pStyle w:val="ListBullet"/>
      </w:pPr>
      <w:r>
        <w:t>Sorry, it’s not on sale.</w:t>
      </w:r>
    </w:p>
    <w:p>
      <w:pPr>
        <w:pStyle w:val="ListBullet"/>
      </w:pPr>
      <w:r>
        <w:t>Wait a minute, please.</w:t>
      </w:r>
    </w:p>
    <w:p>
      <w:pPr>
        <w:pStyle w:val="ListBullet"/>
      </w:pPr>
      <w:r>
        <w:t>Wait a moment, please.</w:t>
      </w:r>
    </w:p>
    <w:p>
      <w:pPr>
        <w:pStyle w:val="ListBullet"/>
      </w:pPr>
      <w:r>
        <w:t>No problem. Could you wait for a moment?</w:t>
      </w:r>
    </w:p>
    <w:p>
      <w:pPr>
        <w:pStyle w:val="ListBullet"/>
      </w:pPr>
      <w:r>
        <w:t>Sorry, my hands are full now.</w:t>
      </w:r>
    </w:p>
    <w:p>
      <w:r>
        <w:t xml:space="preserve">Keywords: </w:t>
      </w:r>
      <w:r>
        <w:t>Sure|OK|Certainly|Yes|Of course|no problem|with pleasure|sorry busy|sorry|wait a minute|wait a moment</w:t>
      </w:r>
    </w:p>
    <w:p>
      <w:r>
        <w:rPr>
          <w:b/>
        </w:rPr>
        <w:t>2.</w:t>
      </w:r>
      <w:r>
        <w:t xml:space="preserve"> What’s the weather like in your city now?</w:t>
      </w:r>
    </w:p>
    <w:p>
      <w:pPr>
        <w:pStyle w:val="ListBullet"/>
      </w:pPr>
      <w:r>
        <w:t>It’s cloudy.</w:t>
      </w:r>
    </w:p>
    <w:p>
      <w:pPr>
        <w:pStyle w:val="ListBullet"/>
      </w:pPr>
      <w:r>
        <w:t>It’s very hot.</w:t>
      </w:r>
    </w:p>
    <w:p>
      <w:pPr>
        <w:pStyle w:val="ListBullet"/>
      </w:pPr>
      <w:r>
        <w:t>It’s so cold that I must wear warm clothes.</w:t>
      </w:r>
    </w:p>
    <w:p>
      <w:pPr>
        <w:pStyle w:val="ListBullet"/>
      </w:pPr>
      <w:r>
        <w:t>It’s so cold in my city now.</w:t>
      </w:r>
    </w:p>
    <w:p>
      <w:pPr>
        <w:pStyle w:val="ListBullet"/>
      </w:pPr>
      <w:r>
        <w:t>The weather in my city now is cold.</w:t>
      </w:r>
    </w:p>
    <w:p>
      <w:pPr>
        <w:pStyle w:val="ListBullet"/>
      </w:pPr>
      <w:r>
        <w:t>It’s quite comfortable.</w:t>
      </w:r>
    </w:p>
    <w:p>
      <w:pPr>
        <w:pStyle w:val="ListBullet"/>
      </w:pPr>
      <w:r>
        <w:t>It’s sunny.</w:t>
      </w:r>
    </w:p>
    <w:p>
      <w:pPr>
        <w:pStyle w:val="ListBullet"/>
      </w:pPr>
      <w:r>
        <w:t>It’s windy.</w:t>
      </w:r>
    </w:p>
    <w:p>
      <w:pPr>
        <w:pStyle w:val="ListBullet"/>
      </w:pPr>
      <w:r>
        <w:t>It’s snowy.</w:t>
      </w:r>
    </w:p>
    <w:p>
      <w:pPr>
        <w:pStyle w:val="ListBullet"/>
      </w:pPr>
      <w:r>
        <w:t>It’s rainy.</w:t>
      </w:r>
    </w:p>
    <w:p>
      <w:pPr>
        <w:pStyle w:val="ListBullet"/>
      </w:pPr>
      <w:r>
        <w:t>It’s raining heavily.</w:t>
      </w:r>
    </w:p>
    <w:p>
      <w:pPr>
        <w:pStyle w:val="ListBullet"/>
      </w:pPr>
      <w:r>
        <w:t>It’s very cold.</w:t>
      </w:r>
    </w:p>
    <w:p>
      <w:pPr>
        <w:pStyle w:val="ListBullet"/>
      </w:pPr>
      <w:r>
        <w:t>It’s neither too hot nor too cold.</w:t>
      </w:r>
    </w:p>
    <w:p>
      <w:pPr>
        <w:pStyle w:val="ListBullet"/>
      </w:pPr>
      <w:r>
        <w:t>It’s not too hot or too cold.</w:t>
      </w:r>
    </w:p>
    <w:p>
      <w:pPr>
        <w:pStyle w:val="ListBullet"/>
      </w:pPr>
      <w:r>
        <w:t>Oh, it is bad.</w:t>
      </w:r>
    </w:p>
    <w:p>
      <w:pPr>
        <w:pStyle w:val="ListBullet"/>
      </w:pPr>
      <w:r>
        <w:t>It’s cool.</w:t>
      </w:r>
    </w:p>
    <w:p>
      <w:pPr>
        <w:pStyle w:val="ListBullet"/>
      </w:pPr>
      <w:r>
        <w:t>It’s foggy.</w:t>
      </w:r>
    </w:p>
    <w:p>
      <w:pPr>
        <w:pStyle w:val="ListBullet"/>
      </w:pPr>
      <w:r>
        <w:t>It’s freezing.</w:t>
      </w:r>
    </w:p>
    <w:p>
      <w:pPr>
        <w:pStyle w:val="ListBullet"/>
      </w:pPr>
      <w:r>
        <w:t>It’s freezing cold.</w:t>
      </w:r>
    </w:p>
    <w:p>
      <w:pPr>
        <w:pStyle w:val="ListBullet"/>
      </w:pPr>
      <w:r>
        <w:t>It’s chilly.</w:t>
      </w:r>
    </w:p>
    <w:p>
      <w:pPr>
        <w:pStyle w:val="ListBullet"/>
      </w:pPr>
      <w:r>
        <w:t>The weather is bad.</w:t>
      </w:r>
    </w:p>
    <w:p>
      <w:pPr>
        <w:pStyle w:val="ListBullet"/>
      </w:pPr>
      <w:r>
        <w:t>The weather is fine.</w:t>
      </w:r>
    </w:p>
    <w:p>
      <w:pPr>
        <w:pStyle w:val="ListBullet"/>
      </w:pPr>
      <w:r>
        <w:t>It’s quite wet now.</w:t>
      </w:r>
    </w:p>
    <w:p>
      <w:pPr>
        <w:pStyle w:val="ListBullet"/>
      </w:pPr>
      <w:r>
        <w:t>It is very hot.</w:t>
      </w:r>
    </w:p>
    <w:p>
      <w:pPr>
        <w:pStyle w:val="ListBullet"/>
      </w:pPr>
      <w:r>
        <w:t>It is rainy.</w:t>
      </w:r>
    </w:p>
    <w:p>
      <w:pPr>
        <w:pStyle w:val="ListBullet"/>
      </w:pPr>
      <w:r>
        <w:t>It is neither too hot nor too cold.</w:t>
      </w:r>
    </w:p>
    <w:p>
      <w:pPr>
        <w:pStyle w:val="ListBullet"/>
      </w:pPr>
      <w:r>
        <w:t>It is freezing.</w:t>
      </w:r>
    </w:p>
    <w:p>
      <w:pPr>
        <w:pStyle w:val="ListBullet"/>
      </w:pPr>
      <w:r>
        <w:t>It is quite wet now.</w:t>
      </w:r>
    </w:p>
    <w:p>
      <w:pPr>
        <w:pStyle w:val="ListBullet"/>
      </w:pPr>
      <w:r>
        <w:t>It is a fine day today.</w:t>
      </w:r>
    </w:p>
    <w:p>
      <w:pPr>
        <w:pStyle w:val="ListBullet"/>
      </w:pPr>
      <w:r>
        <w:t>It is warm.</w:t>
      </w:r>
    </w:p>
    <w:p>
      <w:pPr>
        <w:pStyle w:val="ListBullet"/>
      </w:pPr>
      <w:r>
        <w:t>It is very cold.</w:t>
      </w:r>
    </w:p>
    <w:p>
      <w:pPr>
        <w:pStyle w:val="ListBullet"/>
      </w:pPr>
      <w:r>
        <w:t>It is raining hard now.</w:t>
      </w:r>
    </w:p>
    <w:p>
      <w:pPr>
        <w:pStyle w:val="ListBullet"/>
      </w:pPr>
      <w:r>
        <w:t>The weather in our city is fine.</w:t>
      </w:r>
    </w:p>
    <w:p>
      <w:pPr>
        <w:pStyle w:val="ListBullet"/>
      </w:pPr>
      <w:r>
        <w:t>Now the weather is fine.</w:t>
      </w:r>
    </w:p>
    <w:p>
      <w:r>
        <w:t xml:space="preserve">Keywords: </w:t>
      </w:r>
      <w:r>
        <w:t>Hot|cloudy|cold|comfortable|sunny|windy|snowy|rainy|raining|neither hot nor cold|not hot or cold|bad|cool|foggy|freezing|freezing cold|chilly|fine|wet|warm</w:t>
      </w:r>
    </w:p>
    <w:p>
      <w:r>
        <w:rPr>
          <w:b/>
        </w:rPr>
        <w:t>3.</w:t>
      </w:r>
      <w:r>
        <w:t xml:space="preserve"> I’m afraid I can’t pass the math exam next week.</w:t>
      </w:r>
    </w:p>
    <w:p>
      <w:pPr>
        <w:pStyle w:val="ListBullet"/>
      </w:pPr>
      <w:r>
        <w:t>Don’t worry.</w:t>
      </w:r>
    </w:p>
    <w:p>
      <w:pPr>
        <w:pStyle w:val="ListBullet"/>
      </w:pPr>
      <w:r>
        <w:t>Don’t worry. Just believe in yourself.</w:t>
      </w:r>
    </w:p>
    <w:p>
      <w:pPr>
        <w:pStyle w:val="ListBullet"/>
      </w:pPr>
      <w:r>
        <w:t>Take it easy. It won’t be difficult if you review the lessons carefully.</w:t>
      </w:r>
    </w:p>
    <w:p>
      <w:pPr>
        <w:pStyle w:val="ListBullet"/>
      </w:pPr>
      <w:r>
        <w:t>Take it easy.</w:t>
      </w:r>
    </w:p>
    <w:p>
      <w:pPr>
        <w:pStyle w:val="ListBullet"/>
      </w:pPr>
      <w:r>
        <w:t>I think you’ll pass it if you work hard from now on.</w:t>
      </w:r>
    </w:p>
    <w:p>
      <w:pPr>
        <w:pStyle w:val="ListBullet"/>
      </w:pPr>
      <w:r>
        <w:t>Believe in yourself.</w:t>
      </w:r>
    </w:p>
    <w:p>
      <w:pPr>
        <w:pStyle w:val="ListBullet"/>
      </w:pPr>
      <w:r>
        <w:t>Don’t worry. It won’t be too difficult.</w:t>
      </w:r>
    </w:p>
    <w:p>
      <w:pPr>
        <w:pStyle w:val="ListBullet"/>
      </w:pPr>
      <w:r>
        <w:t>I believe that you can pass it since you worked really hard this month.</w:t>
      </w:r>
    </w:p>
    <w:p>
      <w:pPr>
        <w:pStyle w:val="ListBullet"/>
      </w:pPr>
      <w:r>
        <w:t>Remember to review the lessons, and I think you’ll be able to pass it.</w:t>
      </w:r>
    </w:p>
    <w:p>
      <w:pPr>
        <w:pStyle w:val="ListBullet"/>
      </w:pPr>
      <w:r>
        <w:t>I don’t think so. I believe you can pass it.</w:t>
      </w:r>
    </w:p>
    <w:p>
      <w:pPr>
        <w:pStyle w:val="ListBullet"/>
      </w:pPr>
      <w:r>
        <w:t>No worry.</w:t>
      </w:r>
    </w:p>
    <w:p>
      <w:pPr>
        <w:pStyle w:val="ListBullet"/>
      </w:pPr>
      <w:r>
        <w:t>No worry. It’s won’t be difficult.</w:t>
      </w:r>
    </w:p>
    <w:p>
      <w:pPr>
        <w:pStyle w:val="ListBullet"/>
      </w:pPr>
      <w:r>
        <w:t>Take it easy. You’ve done a good job during the month.</w:t>
      </w:r>
    </w:p>
    <w:p>
      <w:pPr>
        <w:pStyle w:val="ListBullet"/>
      </w:pPr>
      <w:r>
        <w:t>I believe you can do that.</w:t>
      </w:r>
    </w:p>
    <w:p>
      <w:pPr>
        <w:pStyle w:val="ListBullet"/>
      </w:pPr>
      <w:r>
        <w:t>Don’t worry. Maybe I can help you.</w:t>
      </w:r>
    </w:p>
    <w:p>
      <w:pPr>
        <w:pStyle w:val="ListBullet"/>
      </w:pPr>
      <w:r>
        <w:t>Take it easy. You’ve got time to review.</w:t>
      </w:r>
    </w:p>
    <w:p>
      <w:pPr>
        <w:pStyle w:val="ListBullet"/>
      </w:pPr>
      <w:r>
        <w:t>Don’t worry. Make a plan first, and then prepare for it according to the plan.</w:t>
      </w:r>
    </w:p>
    <w:p>
      <w:pPr>
        <w:pStyle w:val="ListBullet"/>
      </w:pPr>
      <w:r>
        <w:t>Don’t worry. You’re good at your lessons, and I believe you can pass it.</w:t>
      </w:r>
    </w:p>
    <w:p>
      <w:pPr>
        <w:pStyle w:val="ListBullet"/>
      </w:pPr>
      <w:r>
        <w:t>Take it easy. Just have a rest for a while.</w:t>
      </w:r>
    </w:p>
    <w:p>
      <w:pPr>
        <w:pStyle w:val="ListBullet"/>
      </w:pPr>
      <w:r>
        <w:t>Don’t worry. Just relax yourself. It won’t be too difficult.</w:t>
      </w:r>
    </w:p>
    <w:p>
      <w:pPr>
        <w:pStyle w:val="ListBullet"/>
      </w:pPr>
      <w:r>
        <w:t>Why don’t you ask your teacher for help?</w:t>
      </w:r>
    </w:p>
    <w:p>
      <w:pPr>
        <w:pStyle w:val="ListBullet"/>
      </w:pPr>
      <w:r>
        <w:t>You may ask your classmates how they prepare for it.</w:t>
      </w:r>
    </w:p>
    <w:p>
      <w:pPr>
        <w:pStyle w:val="ListBullet"/>
      </w:pPr>
      <w:r>
        <w:t>Don’t be nervous. Just believe in yourself.</w:t>
      </w:r>
    </w:p>
    <w:p>
      <w:pPr>
        <w:pStyle w:val="ListBullet"/>
      </w:pPr>
      <w:r>
        <w:t>Take it easy. Good luck!</w:t>
      </w:r>
    </w:p>
    <w:p>
      <w:pPr>
        <w:pStyle w:val="ListBullet"/>
      </w:pPr>
      <w:r>
        <w:t>No worry. Just try your best.</w:t>
      </w:r>
    </w:p>
    <w:p>
      <w:pPr>
        <w:pStyle w:val="ListBullet"/>
      </w:pPr>
      <w:r>
        <w:t>Just relax yourself.</w:t>
      </w:r>
    </w:p>
    <w:p>
      <w:pPr>
        <w:pStyle w:val="ListBullet"/>
      </w:pPr>
      <w:r>
        <w:t>Be confident! You can do it.</w:t>
      </w:r>
    </w:p>
    <w:p>
      <w:pPr>
        <w:pStyle w:val="ListBullet"/>
      </w:pPr>
      <w:r>
        <w:t>You’d better take a rest and try to relax yourself.</w:t>
      </w:r>
    </w:p>
    <w:p>
      <w:pPr>
        <w:pStyle w:val="ListBullet"/>
      </w:pPr>
      <w:r>
        <w:t>Don’t be nervous. Maybe I can help you.</w:t>
      </w:r>
    </w:p>
    <w:p>
      <w:r>
        <w:t xml:space="preserve">Keywords: </w:t>
      </w:r>
      <w:r>
        <w:t>Don’t worry|Take it easy won’t difficult|Take it easy|pass if work hard|Believe in yourself|Don’t worry won’t difficult|believe pass worked hard|review lessons pass|don’t think so believe pass|No worry|No worry won’t difficult|Take it easy done good job|believe you can do|Don’t worry help|Take it easy got time review|Don’t worry make plan|Don’t worry good at lessons|Take it easy have a rest|Don’t worry relax|ask help|ask classmates|Don’t nervous|No worry|relax yourself|Be confident|take a rest</w:t>
      </w:r>
    </w:p>
    <w:p>
      <w:r>
        <w:rPr>
          <w:b/>
        </w:rPr>
        <w:t>4.</w:t>
      </w:r>
      <w:r>
        <w:t xml:space="preserve"> Cindy, you are late for school this morning.</w:t>
      </w:r>
    </w:p>
    <w:p>
      <w:pPr>
        <w:pStyle w:val="ListBullet"/>
      </w:pPr>
      <w:r>
        <w:t>Sorry.</w:t>
      </w:r>
    </w:p>
    <w:p>
      <w:pPr>
        <w:pStyle w:val="ListBullet"/>
      </w:pPr>
      <w:r>
        <w:t>Sorry, I won’t be late for school again.</w:t>
      </w:r>
    </w:p>
    <w:p>
      <w:pPr>
        <w:pStyle w:val="ListBullet"/>
      </w:pPr>
      <w:r>
        <w:t>I’m sorry. My alarm didn’t work this morning.</w:t>
      </w:r>
    </w:p>
    <w:p>
      <w:pPr>
        <w:pStyle w:val="ListBullet"/>
      </w:pPr>
      <w:r>
        <w:t>Sorry, I won’t do that again.</w:t>
      </w:r>
    </w:p>
    <w:p>
      <w:pPr>
        <w:pStyle w:val="ListBullet"/>
      </w:pPr>
      <w:r>
        <w:t>Sorry, I’ll get up early tomorrow.</w:t>
      </w:r>
    </w:p>
    <w:p>
      <w:pPr>
        <w:pStyle w:val="ListBullet"/>
      </w:pPr>
      <w:r>
        <w:t>I’m sorry. I didn’t catch the bus.</w:t>
      </w:r>
    </w:p>
    <w:p>
      <w:pPr>
        <w:pStyle w:val="ListBullet"/>
      </w:pPr>
      <w:r>
        <w:t>Sorry, my bike broke down on the way.</w:t>
      </w:r>
    </w:p>
    <w:p>
      <w:pPr>
        <w:pStyle w:val="ListBullet"/>
      </w:pPr>
      <w:r>
        <w:t>Sorry, I didn’t feel well this morning.</w:t>
      </w:r>
    </w:p>
    <w:p>
      <w:pPr>
        <w:pStyle w:val="ListBullet"/>
      </w:pPr>
      <w:r>
        <w:t>Sorry, I had a headache this morning.</w:t>
      </w:r>
    </w:p>
    <w:p>
      <w:pPr>
        <w:pStyle w:val="ListBullet"/>
      </w:pPr>
      <w:r>
        <w:t>Sorry, I had a toothache this morning.</w:t>
      </w:r>
    </w:p>
    <w:p>
      <w:pPr>
        <w:pStyle w:val="ListBullet"/>
      </w:pPr>
      <w:r>
        <w:t>Sorry, I had a stomachache this morning.</w:t>
      </w:r>
    </w:p>
    <w:p>
      <w:pPr>
        <w:pStyle w:val="ListBullet"/>
      </w:pPr>
      <w:r>
        <w:t>Sorry, I had an accident this morning.</w:t>
      </w:r>
    </w:p>
    <w:p>
      <w:pPr>
        <w:pStyle w:val="ListBullet"/>
      </w:pPr>
      <w:r>
        <w:t>I’m sorry. The bus broke down on the way.</w:t>
      </w:r>
    </w:p>
    <w:p>
      <w:pPr>
        <w:pStyle w:val="ListBullet"/>
      </w:pPr>
      <w:r>
        <w:t>I apologize for that.</w:t>
      </w:r>
    </w:p>
    <w:p>
      <w:pPr>
        <w:pStyle w:val="ListBullet"/>
      </w:pPr>
      <w:r>
        <w:t>I apologize. I won’t be late for school again.</w:t>
      </w:r>
    </w:p>
    <w:p>
      <w:pPr>
        <w:pStyle w:val="ListBullet"/>
      </w:pPr>
      <w:r>
        <w:t>I apologize. My alarm didn’t work this morning.</w:t>
      </w:r>
    </w:p>
    <w:p>
      <w:pPr>
        <w:pStyle w:val="ListBullet"/>
      </w:pPr>
      <w:r>
        <w:t>I apologize. I won’t do that again.</w:t>
      </w:r>
    </w:p>
    <w:p>
      <w:pPr>
        <w:pStyle w:val="ListBullet"/>
      </w:pPr>
      <w:r>
        <w:t>I apologize. I’ll get up early tomorrow.</w:t>
      </w:r>
    </w:p>
    <w:p>
      <w:pPr>
        <w:pStyle w:val="ListBullet"/>
      </w:pPr>
      <w:r>
        <w:t>I apologize. I didn’t catch the bus.</w:t>
      </w:r>
    </w:p>
    <w:p>
      <w:pPr>
        <w:pStyle w:val="ListBullet"/>
      </w:pPr>
      <w:r>
        <w:t>I apologize. My bike broke down on the way.</w:t>
      </w:r>
    </w:p>
    <w:p>
      <w:pPr>
        <w:pStyle w:val="ListBullet"/>
      </w:pPr>
      <w:r>
        <w:t>I apologize. The bus broke down on the way.</w:t>
      </w:r>
    </w:p>
    <w:p>
      <w:pPr>
        <w:pStyle w:val="ListBullet"/>
      </w:pPr>
      <w:r>
        <w:t>Yes, I didn’t feel very well this morning.</w:t>
      </w:r>
    </w:p>
    <w:p>
      <w:pPr>
        <w:pStyle w:val="ListBullet"/>
      </w:pPr>
      <w:r>
        <w:t>Yes, I had a headache this morning.</w:t>
      </w:r>
    </w:p>
    <w:p>
      <w:pPr>
        <w:pStyle w:val="ListBullet"/>
      </w:pPr>
      <w:r>
        <w:t>Oh yes, I had an accident this morning.</w:t>
      </w:r>
    </w:p>
    <w:p>
      <w:pPr>
        <w:pStyle w:val="ListBullet"/>
      </w:pPr>
      <w:r>
        <w:t>I apologize for that.</w:t>
      </w:r>
    </w:p>
    <w:p>
      <w:pPr>
        <w:pStyle w:val="ListBullet"/>
      </w:pPr>
      <w:r>
        <w:t>Oh, sorry. I’ve made a mistake.</w:t>
      </w:r>
    </w:p>
    <w:p>
      <w:pPr>
        <w:pStyle w:val="ListBullet"/>
      </w:pPr>
      <w:r>
        <w:t>Forgive me.</w:t>
      </w:r>
    </w:p>
    <w:p>
      <w:pPr>
        <w:pStyle w:val="ListBullet"/>
      </w:pPr>
      <w:r>
        <w:t>My mistake.</w:t>
      </w:r>
    </w:p>
    <w:p>
      <w:pPr>
        <w:pStyle w:val="ListBullet"/>
      </w:pPr>
      <w:r>
        <w:t>I’m terribly sorry.</w:t>
      </w:r>
    </w:p>
    <w:p>
      <w:pPr>
        <w:pStyle w:val="ListBullet"/>
      </w:pPr>
      <w:r>
        <w:t>I am extremely sorry.</w:t>
      </w:r>
    </w:p>
    <w:p>
      <w:pPr>
        <w:pStyle w:val="ListBullet"/>
      </w:pPr>
      <w:r>
        <w:t>It’s my fault.</w:t>
      </w:r>
    </w:p>
    <w:p>
      <w:pPr>
        <w:pStyle w:val="ListBullet"/>
      </w:pPr>
      <w:r>
        <w:t>It is my fault.</w:t>
      </w:r>
    </w:p>
    <w:p>
      <w:pPr>
        <w:pStyle w:val="ListBullet"/>
      </w:pPr>
      <w:r>
        <w:t>I do beg your pardon.</w:t>
      </w:r>
    </w:p>
    <w:p>
      <w:pPr>
        <w:pStyle w:val="ListBullet"/>
      </w:pPr>
      <w:r>
        <w:t>I take the blame.</w:t>
      </w:r>
    </w:p>
    <w:p>
      <w:r>
        <w:t xml:space="preserve">Keywords: </w:t>
      </w:r>
      <w:r>
        <w:t>Sorry|apologize|didn't feel well|had headache|had accident|Forgive me|My mistake|my fault|beg your pardon|take the blame</w:t>
      </w:r>
    </w:p>
    <w:p>
      <w:pPr>
        <w:pStyle w:val="Heading2"/>
      </w:pPr>
      <w:r>
        <w:t>简述和回答</w:t>
      </w:r>
    </w:p>
    <w:p>
      <w:r>
        <w:rPr>
          <w:b/>
        </w:rPr>
        <w:t>Listen to the following passage about a kind of bird, hoatzin.</w:t>
      </w:r>
      <w:r>
        <w:t>Along the river banks of the Amazon and the Orinoco there lives a bird that swims before it can fly, flies like a fat chicken, eats green leaves, has the stomach of a cow and has claws on its wings when young. They build their homes about 4.6m above the river, an important feature for the safety of the young. It is called the hoatzin.In appearance, the birds of both sexes look very much alike with brown on the back and cream and red on the underside. The head is small, with a large set of features on the top, bright red eyes, and blue skin. They are like the common birds, cuckoos. Its most striking feature, though, is only found in the young.Baby hoatzins have a claw on the leading edge of each wing and another at the end of each wing tip. Using these four claws, together with the beak, they can climb about in the bushes, looking very much like primitive birds must have done. When the young hoatzins have learned to fly, they lose their claws.</w:t>
      </w:r>
    </w:p>
    <w:p>
      <w:r>
        <w:rPr>
          <w:b/>
        </w:rPr>
        <w:t>1.</w:t>
      </w:r>
      <w:r>
        <w:t xml:space="preserve"> What do young hoatzins use to climb about in the bushes?</w:t>
      </w:r>
    </w:p>
    <w:p>
      <w:pPr>
        <w:pStyle w:val="ListBullet"/>
      </w:pPr>
      <w:r>
        <w:t>Their four claws and beaks.</w:t>
      </w:r>
    </w:p>
    <w:p>
      <w:pPr>
        <w:pStyle w:val="ListBullet"/>
      </w:pPr>
      <w:r>
        <w:t>They use their four claws and beaks to climb about in the bushes.</w:t>
      </w:r>
    </w:p>
    <w:p>
      <w:pPr>
        <w:pStyle w:val="ListBullet"/>
      </w:pPr>
      <w:r>
        <w:t>The young hoatzins use their four claws and beaks to climb about in the bushes.</w:t>
      </w:r>
    </w:p>
    <w:p>
      <w:pPr>
        <w:pStyle w:val="ListBullet"/>
      </w:pPr>
      <w:r>
        <w:t>Their four claws and their beaks.</w:t>
      </w:r>
    </w:p>
    <w:p>
      <w:pPr>
        <w:pStyle w:val="ListBullet"/>
      </w:pPr>
      <w:r>
        <w:t>They use four claws and beaks to climb about in the bushes.</w:t>
      </w:r>
    </w:p>
    <w:p>
      <w:pPr>
        <w:pStyle w:val="ListBullet"/>
      </w:pPr>
      <w:r>
        <w:t>The young hoatzins use four claws and beaks to climb about in the bushes.</w:t>
      </w:r>
    </w:p>
    <w:p>
      <w:pPr>
        <w:pStyle w:val="ListBullet"/>
      </w:pPr>
      <w:r>
        <w:t>The young hoatzins use their four claws and their beaks to climb about in the bushes.</w:t>
      </w:r>
    </w:p>
    <w:p>
      <w:pPr>
        <w:pStyle w:val="ListBullet"/>
      </w:pPr>
      <w:r>
        <w:t>Beaks and four claws.</w:t>
      </w:r>
    </w:p>
    <w:p>
      <w:pPr>
        <w:pStyle w:val="ListBullet"/>
      </w:pPr>
      <w:r>
        <w:t>Their beaks and four claws.</w:t>
      </w:r>
    </w:p>
    <w:p>
      <w:pPr>
        <w:pStyle w:val="ListBullet"/>
      </w:pPr>
      <w:r>
        <w:t>They use beaks and four claws to climb about in the bushes.</w:t>
      </w:r>
    </w:p>
    <w:p>
      <w:pPr>
        <w:pStyle w:val="ListBullet"/>
      </w:pPr>
      <w:r>
        <w:t>The young hoatzins use beaks and four claws to climb about in the bushes.</w:t>
      </w:r>
    </w:p>
    <w:p>
      <w:pPr>
        <w:pStyle w:val="ListBullet"/>
      </w:pPr>
      <w:r>
        <w:t>They use their beaks and four claws to climb about in the bushes.</w:t>
      </w:r>
    </w:p>
    <w:p>
      <w:pPr>
        <w:pStyle w:val="ListBullet"/>
      </w:pPr>
      <w:r>
        <w:t>The young hoatzins use their beaks and four claws to climb about in the bushes.</w:t>
      </w:r>
    </w:p>
    <w:p>
      <w:pPr>
        <w:pStyle w:val="ListBullet"/>
      </w:pPr>
      <w:r>
        <w:t>The young hoatzins use their beaks and their four claws to climb about in the bushes.</w:t>
      </w:r>
    </w:p>
    <w:p>
      <w:pPr>
        <w:pStyle w:val="ListBullet"/>
      </w:pPr>
      <w:r>
        <w:t>Their claws and beaks.</w:t>
      </w:r>
    </w:p>
    <w:p>
      <w:pPr>
        <w:pStyle w:val="ListBullet"/>
      </w:pPr>
      <w:r>
        <w:t>They use their claws and beaks to climb about in the bushes.</w:t>
      </w:r>
    </w:p>
    <w:p>
      <w:pPr>
        <w:pStyle w:val="ListBullet"/>
      </w:pPr>
      <w:r>
        <w:t>The young hoatzins use their claws and beaks to climb about in the bushes.</w:t>
      </w:r>
    </w:p>
    <w:p>
      <w:pPr>
        <w:pStyle w:val="ListBullet"/>
      </w:pPr>
      <w:r>
        <w:t>Their claws and their beaks.</w:t>
      </w:r>
    </w:p>
    <w:p>
      <w:pPr>
        <w:pStyle w:val="ListBullet"/>
      </w:pPr>
      <w:r>
        <w:t>They use claws and beaks to climb about in the bushes.</w:t>
      </w:r>
    </w:p>
    <w:p>
      <w:pPr>
        <w:pStyle w:val="ListBullet"/>
      </w:pPr>
      <w:r>
        <w:t>The young hoatzins use claws and beaks to climb about in the bushes.</w:t>
      </w:r>
    </w:p>
    <w:p>
      <w:pPr>
        <w:pStyle w:val="ListBullet"/>
      </w:pPr>
      <w:r>
        <w:t>The young hoatzins use their claws and their beaks to climb about in the bushes.</w:t>
      </w:r>
    </w:p>
    <w:p>
      <w:pPr>
        <w:pStyle w:val="ListBullet"/>
      </w:pPr>
      <w:r>
        <w:t>Beaks and claws.</w:t>
      </w:r>
    </w:p>
    <w:p>
      <w:pPr>
        <w:pStyle w:val="ListBullet"/>
      </w:pPr>
      <w:r>
        <w:t>Their beaks and claws.</w:t>
      </w:r>
    </w:p>
    <w:p>
      <w:pPr>
        <w:pStyle w:val="ListBullet"/>
      </w:pPr>
      <w:r>
        <w:t>They use beaks and claws to climb about in the bushes.</w:t>
      </w:r>
    </w:p>
    <w:p>
      <w:pPr>
        <w:pStyle w:val="ListBullet"/>
      </w:pPr>
      <w:r>
        <w:t>The young hoatzins use beaks and claws to climb about in the bushes.</w:t>
      </w:r>
    </w:p>
    <w:p>
      <w:pPr>
        <w:pStyle w:val="ListBullet"/>
      </w:pPr>
      <w:r>
        <w:t>They use their beaks and claws to climb about in the bushes.</w:t>
      </w:r>
    </w:p>
    <w:p>
      <w:pPr>
        <w:pStyle w:val="ListBullet"/>
      </w:pPr>
      <w:r>
        <w:t>The young hoatzins use their beaks and claws to climb about in the bushes.</w:t>
      </w:r>
    </w:p>
    <w:p>
      <w:pPr>
        <w:pStyle w:val="ListBullet"/>
      </w:pPr>
      <w:r>
        <w:t>The young hoatzins use their beaks and their claws to climb about in the bushes.</w:t>
      </w:r>
    </w:p>
    <w:p>
      <w:r>
        <w:t xml:space="preserve">Keywords: </w:t>
      </w:r>
      <w:r>
        <w:t>claws beaks|Beaks claws</w:t>
      </w:r>
    </w:p>
    <w:p>
      <w:r>
        <w:rPr>
          <w:b/>
        </w:rPr>
        <w:t>2.</w:t>
      </w:r>
      <w:r>
        <w:t xml:space="preserve"> Would you like to keep a bird at home? Why or why not? (at least two reasons)</w:t>
      </w:r>
    </w:p>
    <w:p>
      <w:pPr>
        <w:pStyle w:val="ListBullet"/>
      </w:pPr>
      <w:r>
        <w:t>Yes. There are two reasons for this. On the one hand, I’m a bird lover, and I think birds are easier to keep than cats or dogs. On the other hand, birds can cheer me up and make me feel better when I’m tired or upset. So I’d like to keep a bird at home.</w:t>
      </w:r>
    </w:p>
    <w:p>
      <w:pPr>
        <w:pStyle w:val="ListBullet"/>
      </w:pPr>
      <w:r>
        <w:t>No, I don’t want to keep a bird at home. Here are my reasons. Firstly, I spend most of my time on my study, and I’m afraid I have no time to take care of a bird. Secondly, I don’t think the bird would be happy if I keep it in a cage. Thirdly, I think it’s troublesome to keep a bird, since I don’t know exactly how to take care of it. To sum up, I don’t want to keep a bird at home.</w:t>
      </w:r>
    </w:p>
    <w:p>
      <w:pPr>
        <w:pStyle w:val="ListBullet"/>
      </w:pPr>
      <w:r>
        <w:t>Yes, I’d like to keep a bird at home, especially a parrot. Two reasons are as follows. To begin with, keeping a bird can make my life more colorful. If I keep a bird at home, I can sometimes talk with it and listen to it singing for relaxation. Besides, keeping a bird can help me get rid of sadness. It would be glad to see a bird jumping and singing happily when I feel sad or annoyed. Therefore, I’d like to keep a bird at home.</w:t>
      </w:r>
    </w:p>
    <w:p>
      <w:pPr>
        <w:pStyle w:val="ListBullet"/>
      </w:pPr>
      <w:r>
        <w:t>Yes. Here are my reasons. First, I enjoy spending my free time with birds. I once had a bird in my childhood, but it died later. Now I'd like to keep another one since I have grown up and can look after it. Secondly, a bird can accompany me, just like my family member. My parents are always busy with their work. So it would be great if I have a bird to be with me at home. Thirdly, growing up together with a bird would be a wonderful experience. In short, I'd like to keep a bird at home.</w:t>
      </w:r>
    </w:p>
    <w:p>
      <w:r>
        <w:t xml:space="preserve">Keywords: </w:t>
      </w:r>
      <w:r>
        <w:t>To Keep a bird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