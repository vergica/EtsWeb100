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综合模拟42答案</w:t>
      </w:r>
    </w:p>
    <w:p>
      <w:pPr>
        <w:pStyle w:val="Heading2"/>
      </w:pPr>
      <w:r>
        <w:t>朗读句子</w:t>
      </w:r>
    </w:p>
    <w:p>
      <w:r>
        <w:t>1. I just don't know what on earth we can tell him, maybe your uncle can help.</w:t>
      </w:r>
    </w:p>
    <w:p>
      <w:r>
        <w:t>2. It gives me great pleasure to inform you that you have been chosen to receive a special award, and a cheque in your name is waiting to be claimed now.</w:t>
      </w:r>
    </w:p>
    <w:p>
      <w:pPr>
        <w:pStyle w:val="Heading2"/>
      </w:pPr>
      <w:r>
        <w:t>朗读段落</w:t>
      </w:r>
    </w:p>
    <w:p>
      <w:r>
        <w:t xml:space="preserve">Surely culture is about how one lives one's life, not the noises we make that is called language. Surely speaking one language — whether it be English or any other language — promotes greater understanding and breaks down barriers. Who really wants to live in a world of 2,000 languages? This makes communication with most of our fellow human beings impossible. Who cares whether it's English, German or Cantonese — the more of us who talk to one another, the better. </w:t>
      </w:r>
    </w:p>
    <w:p>
      <w:pPr>
        <w:pStyle w:val="Heading2"/>
      </w:pPr>
      <w:r>
        <w:t>情景提问</w:t>
      </w:r>
    </w:p>
    <w:p>
      <w:r>
        <w:rPr>
          <w:b/>
        </w:rPr>
        <w:t xml:space="preserve"> &lt;p&gt;Questions</w:t>
      </w:r>
      <w:r>
        <w:t xml:space="preserve"> 1~2  You are getting lost in New York City. You may ask a passer-by ...&lt;/p&gt;</w:t>
      </w:r>
    </w:p>
    <w:p>
      <w:pPr>
        <w:pStyle w:val="ListBullet"/>
      </w:pPr>
      <w:r>
        <w:t>Excuse me, would you please tell me where I am? Where is the nearest subway station?</w:t>
      </w:r>
    </w:p>
    <w:p>
      <w:pPr>
        <w:pStyle w:val="ListBullet"/>
      </w:pPr>
      <w:r>
        <w:t>Excuse me, would you please tell me where I am? Which way should I go if I want to see the Statue of Liberty?</w:t>
      </w:r>
    </w:p>
    <w:p>
      <w:pPr>
        <w:pStyle w:val="ListBullet"/>
      </w:pPr>
      <w:r>
        <w:t>Excuse me, would you please tell me where I am? Which way should I go if I want to go to the Times Square?</w:t>
      </w:r>
    </w:p>
    <w:p>
      <w:pPr>
        <w:pStyle w:val="ListBullet"/>
      </w:pPr>
      <w:r>
        <w:t>Excuse me, would you please tell me where I am? Which way should I go if I want to go to Times Square?</w:t>
      </w:r>
    </w:p>
    <w:p>
      <w:pPr>
        <w:pStyle w:val="ListBullet"/>
      </w:pPr>
      <w:r>
        <w:t>Excuse me, would you please tell me where I am? Which way should I go if I want to go to the Empire State Building?</w:t>
      </w:r>
    </w:p>
    <w:p>
      <w:pPr>
        <w:pStyle w:val="ListBullet"/>
      </w:pPr>
      <w:r>
        <w:t>Excuse me, would you please tell me where I am? Which way should I go if I want to go to Central Park?</w:t>
      </w:r>
    </w:p>
    <w:p>
      <w:pPr>
        <w:pStyle w:val="ListBullet"/>
      </w:pPr>
      <w:r>
        <w:t>Excuse me, would you please tell me where I am? Which way should I go if I want to go to the Metropolitan Museum of Art?</w:t>
      </w:r>
    </w:p>
    <w:p>
      <w:pPr>
        <w:pStyle w:val="ListBullet"/>
      </w:pPr>
      <w:r>
        <w:t>Excuse me, would you please tell me where I am? Which way should I go if I want to go to the Statue of Liberty?</w:t>
      </w:r>
    </w:p>
    <w:p>
      <w:pPr>
        <w:pStyle w:val="ListBullet"/>
      </w:pPr>
      <w:r>
        <w:t>Excuse me, would you please tell me where I am? Which way should I go if I want to go to the nine one one Memorial and Museum?</w:t>
      </w:r>
    </w:p>
    <w:p>
      <w:pPr>
        <w:pStyle w:val="ListBullet"/>
      </w:pPr>
      <w:r>
        <w:t>Excuse me, would you please tell me where I am? Which way should I go if I want to go to the Brooklyn Bridge?</w:t>
      </w:r>
    </w:p>
    <w:p>
      <w:pPr>
        <w:pStyle w:val="ListBullet"/>
      </w:pPr>
      <w:r>
        <w:t>Excuse me, would you please tell me where I am? Which way should I go if I want to go to the High Line?</w:t>
      </w:r>
    </w:p>
    <w:p>
      <w:pPr>
        <w:pStyle w:val="ListBullet"/>
      </w:pPr>
      <w:r>
        <w:t>Excuse me, would you please tell me where I am? Which way should I go if I want to go to the One World Trade Center Observatory?</w:t>
      </w:r>
    </w:p>
    <w:p>
      <w:pPr>
        <w:pStyle w:val="ListBullet"/>
      </w:pPr>
      <w:r>
        <w:t>Excuse me, which way should I go if I want to go to the nine one one Memorial and Museum? Where is the nearest bus stop?</w:t>
      </w:r>
    </w:p>
    <w:p>
      <w:pPr>
        <w:pStyle w:val="ListBullet"/>
      </w:pPr>
      <w:r>
        <w:t>Excuse me, which way should I go if I want to go to the Brooklyn Bridge? Where is the nearest bus stop?</w:t>
      </w:r>
    </w:p>
    <w:p>
      <w:pPr>
        <w:pStyle w:val="ListBullet"/>
      </w:pPr>
      <w:r>
        <w:t>Excuse me, which way should I go if I want to go to the High Line? Where is the nearest bus stop?</w:t>
      </w:r>
    </w:p>
    <w:p>
      <w:pPr>
        <w:pStyle w:val="ListBullet"/>
      </w:pPr>
      <w:r>
        <w:t>Excuse me, which way should I go if I want to go to the One World Trade Center Observatory? Where is the nearest bus stop?</w:t>
      </w:r>
    </w:p>
    <w:p>
      <w:pPr>
        <w:pStyle w:val="ListBullet"/>
      </w:pPr>
      <w:r>
        <w:t>Excuse me, do you know how to get to Times Square from here? Where is the nearest bus stop?</w:t>
      </w:r>
    </w:p>
    <w:p>
      <w:pPr>
        <w:pStyle w:val="ListBullet"/>
      </w:pPr>
      <w:r>
        <w:t>Excuse me, do you know how to get to the Empire State Building from here? Where is the nearest bus stop?</w:t>
      </w:r>
    </w:p>
    <w:p>
      <w:pPr>
        <w:pStyle w:val="ListBullet"/>
      </w:pPr>
      <w:r>
        <w:t>Excuse me, do you know how to get to Central Park from here? Where is the nearest bus stop?</w:t>
      </w:r>
    </w:p>
    <w:p>
      <w:pPr>
        <w:pStyle w:val="ListBullet"/>
      </w:pPr>
      <w:r>
        <w:t>Excuse me, do you know how to get to the Metropolitan Museum of Art from here? Where is the nearest bus stop?</w:t>
      </w:r>
    </w:p>
    <w:p>
      <w:pPr>
        <w:pStyle w:val="ListBullet"/>
      </w:pPr>
      <w:r>
        <w:t>Excuse me, do you know how to get to the Statue of Liberty from here? Where is the nearest bus stop?</w:t>
      </w:r>
    </w:p>
    <w:p>
      <w:pPr>
        <w:pStyle w:val="ListBullet"/>
      </w:pPr>
      <w:r>
        <w:t>Excuse me, do you know how to get to the nine one one Memorial and Museum from here? Where is the nearest bus stop?</w:t>
      </w:r>
    </w:p>
    <w:p>
      <w:pPr>
        <w:pStyle w:val="ListBullet"/>
      </w:pPr>
      <w:r>
        <w:t>Excuse me, do you know how to get to the Brooklyn Bridge from here? Where is the nearest bus stop?</w:t>
      </w:r>
    </w:p>
    <w:p>
      <w:pPr>
        <w:pStyle w:val="ListBullet"/>
      </w:pPr>
      <w:r>
        <w:t>Excuse me, do you know how to get to the High Line from here? Where is the nearest bus stop?</w:t>
      </w:r>
    </w:p>
    <w:p>
      <w:pPr>
        <w:pStyle w:val="ListBullet"/>
      </w:pPr>
      <w:r>
        <w:t>Excuse me, do you know how to get to the One World Trade Center Observatory from here? Where is the nearest bus stop?</w:t>
      </w:r>
    </w:p>
    <w:p>
      <w:pPr>
        <w:pStyle w:val="ListBullet"/>
      </w:pPr>
      <w:r>
        <w:t>Excuse me, can you point me in the direction of Times Square? Where is the nearest bus stop?</w:t>
      </w:r>
    </w:p>
    <w:p>
      <w:pPr>
        <w:pStyle w:val="ListBullet"/>
      </w:pPr>
      <w:r>
        <w:t>Excuse me, can you point me in the direction of the Empire State Building? Where is the nearest bus stop?</w:t>
      </w:r>
    </w:p>
    <w:p>
      <w:pPr>
        <w:pStyle w:val="ListBullet"/>
      </w:pPr>
      <w:r>
        <w:t>Excuse me, can you point me in the direction of Central Park? Where is the nearest bus stop?</w:t>
      </w:r>
    </w:p>
    <w:p>
      <w:pPr>
        <w:pStyle w:val="ListBullet"/>
      </w:pPr>
      <w:r>
        <w:t>Excuse me, can you point me in the direction of the Metropolitan Museum of Art? Where is the nearest bus stop?</w:t>
      </w:r>
    </w:p>
    <w:p>
      <w:pPr>
        <w:pStyle w:val="ListBullet"/>
      </w:pPr>
      <w:r>
        <w:t>Excuse me, can you point me in the direction of the Statue of Liberty? Where is the nearest bus stop?</w:t>
      </w:r>
    </w:p>
    <w:p>
      <w:pPr>
        <w:pStyle w:val="ListBullet"/>
      </w:pPr>
      <w:r>
        <w:t>Excuse me, can you point me in the direction of the nine one one Memorial and Museum? Where is the nearest bus stop?</w:t>
      </w:r>
    </w:p>
    <w:p>
      <w:pPr>
        <w:pStyle w:val="ListBullet"/>
      </w:pPr>
      <w:r>
        <w:t>Excuse me, can you point me in the direction of the Brooklyn Bridge? Where is the nearest bus stop?</w:t>
      </w:r>
    </w:p>
    <w:p>
      <w:pPr>
        <w:pStyle w:val="ListBullet"/>
      </w:pPr>
      <w:r>
        <w:t>Excuse me, can you point me in the direction of the High Line? Where is the nearest bus stop?</w:t>
      </w:r>
    </w:p>
    <w:p>
      <w:pPr>
        <w:pStyle w:val="ListBullet"/>
      </w:pPr>
      <w:r>
        <w:t>Excuse me, can you point me in the direction of the One World Trade Center Observatory? Where is the nearest bus stop?</w:t>
      </w:r>
    </w:p>
    <w:p>
      <w:pPr>
        <w:pStyle w:val="ListBullet"/>
      </w:pPr>
      <w:r>
        <w:t>Excuse me, could you please tell me which subway or bus line I should take to get to Times Square? Where is the nearest bus stop?</w:t>
      </w:r>
    </w:p>
    <w:p>
      <w:pPr>
        <w:pStyle w:val="ListBullet"/>
      </w:pPr>
      <w:r>
        <w:t>Excuse me, could you please tell me which subway or bus line I should take to get to the Empire State Building? Where is the nearest bus stop?</w:t>
      </w:r>
    </w:p>
    <w:p>
      <w:pPr>
        <w:pStyle w:val="ListBullet"/>
      </w:pPr>
      <w:r>
        <w:t>Excuse me, could you please tell me which subway or bus line I should take to get to Central Park? Where is the nearest bus stop?</w:t>
      </w:r>
    </w:p>
    <w:p>
      <w:pPr>
        <w:pStyle w:val="ListBullet"/>
      </w:pPr>
      <w:r>
        <w:t>Excuse me, could you please tell me which subway or bus line I should take to get to the Metropolitan Museum of Art? Where is the nearest bus stop?</w:t>
      </w:r>
    </w:p>
    <w:p>
      <w:pPr>
        <w:pStyle w:val="ListBullet"/>
      </w:pPr>
      <w:r>
        <w:t>Excuse me, could you please tell me which subway or bus line I should take to get to the Statue of Liberty? Where is the nearest bus stop?</w:t>
      </w:r>
    </w:p>
    <w:p>
      <w:pPr>
        <w:pStyle w:val="ListBullet"/>
      </w:pPr>
      <w:r>
        <w:t>Excuse me, could you please tell me which subway or bus line I should take to get to the nine one one Memorial and Museum? Where is the nearest bus stop?</w:t>
      </w:r>
    </w:p>
    <w:p>
      <w:pPr>
        <w:pStyle w:val="ListBullet"/>
      </w:pPr>
      <w:r>
        <w:t>Excuse me, could you please tell me which subway or bus line I should take to get to the Brooklyn Bridge? Where is the nearest bus stop?</w:t>
      </w:r>
    </w:p>
    <w:p>
      <w:pPr>
        <w:pStyle w:val="ListBullet"/>
      </w:pPr>
      <w:r>
        <w:t>Excuse me, could you please tell me which subway or bus line I should take to get to the High Line? Where is the nearest bus stop?</w:t>
      </w:r>
    </w:p>
    <w:p>
      <w:pPr>
        <w:pStyle w:val="ListBullet"/>
      </w:pPr>
      <w:r>
        <w:t>Excuse me, could you please tell me which subway or bus line I should take to get to the One World Trade Center Observatory? Where is the nearest bus stop?</w:t>
      </w:r>
    </w:p>
    <w:p>
      <w:pPr>
        <w:pStyle w:val="ListBullet"/>
      </w:pPr>
      <w:r>
        <w:t>Excuse me, is it better to walk or take public transportation to Times Square? Where is the nearest bus stop?</w:t>
      </w:r>
    </w:p>
    <w:p>
      <w:pPr>
        <w:pStyle w:val="ListBullet"/>
      </w:pPr>
      <w:r>
        <w:t>Excuse me, is it better to walk or take public transportation to the Empire State Building? Where is the nearest bus stop?</w:t>
      </w:r>
    </w:p>
    <w:p>
      <w:pPr>
        <w:pStyle w:val="ListBullet"/>
      </w:pPr>
      <w:r>
        <w:t>Excuse me, is it better to walk or take public transportation to Central Park? Where is the nearest bus stop?</w:t>
      </w:r>
    </w:p>
    <w:p>
      <w:pPr>
        <w:pStyle w:val="ListBullet"/>
      </w:pPr>
      <w:r>
        <w:t>Excuse me, is it better to walk or take public transportation to the Metropolitan Museum of Art? Where is the nearest bus stop?</w:t>
      </w:r>
    </w:p>
    <w:p>
      <w:pPr>
        <w:pStyle w:val="ListBullet"/>
      </w:pPr>
      <w:r>
        <w:t>Excuse me, is it better to walk or take public transportation to the Statue of Liberty? Where is the nearest bus stop?</w:t>
      </w:r>
    </w:p>
    <w:p>
      <w:pPr>
        <w:pStyle w:val="ListBullet"/>
      </w:pPr>
      <w:r>
        <w:t>Excuse me, is it better to walk or take public transportation to the nine one one Memorial and Museum? Where is the nearest bus stop?</w:t>
      </w:r>
    </w:p>
    <w:p>
      <w:pPr>
        <w:pStyle w:val="ListBullet"/>
      </w:pPr>
      <w:r>
        <w:t>Excuse me, is it better to walk or take public transportation to the Brooklyn Bridge? Where is the nearest bus stop?</w:t>
      </w:r>
    </w:p>
    <w:p>
      <w:pPr>
        <w:pStyle w:val="ListBullet"/>
      </w:pPr>
      <w:r>
        <w:t>Excuse me, is it better to walk or take public transportation to the High Line? Where is the nearest bus stop?</w:t>
      </w:r>
    </w:p>
    <w:p>
      <w:pPr>
        <w:pStyle w:val="ListBullet"/>
      </w:pPr>
      <w:r>
        <w:t>Excuse me, is it better to walk or take public transportation to the One World Trade Center Observatory? Where is the nearest bus stop?</w:t>
      </w:r>
    </w:p>
    <w:p>
      <w:pPr>
        <w:pStyle w:val="ListBullet"/>
      </w:pPr>
      <w:r>
        <w:t>Excuse me, how far is Times Square from here? Where is the nearest bus stop?</w:t>
      </w:r>
    </w:p>
    <w:p>
      <w:pPr>
        <w:pStyle w:val="ListBullet"/>
      </w:pPr>
      <w:r>
        <w:t>Excuse me, how far is the Empire State Building from here? Where is the nearest bus stop?</w:t>
      </w:r>
    </w:p>
    <w:p>
      <w:pPr>
        <w:pStyle w:val="ListBullet"/>
      </w:pPr>
      <w:r>
        <w:t>Excuse me, how far is Central Park from here? Where is the nearest bus stop?</w:t>
      </w:r>
    </w:p>
    <w:p>
      <w:pPr>
        <w:pStyle w:val="ListBullet"/>
      </w:pPr>
      <w:r>
        <w:t>Excuse me, how far is the Metropolitan Museum of Art from here? Where is the nearest bus stop?</w:t>
      </w:r>
    </w:p>
    <w:p>
      <w:pPr>
        <w:pStyle w:val="ListBullet"/>
      </w:pPr>
      <w:r>
        <w:t>Excuse me, how far is the Statue of Liberty from here? Where is the nearest bus stop?</w:t>
      </w:r>
    </w:p>
    <w:p>
      <w:pPr>
        <w:pStyle w:val="ListBullet"/>
      </w:pPr>
      <w:r>
        <w:t>Excuse me, how far is the nine one one Memorial and Museum from here? Where is the nearest bus stop?</w:t>
      </w:r>
    </w:p>
    <w:p>
      <w:pPr>
        <w:pStyle w:val="ListBullet"/>
      </w:pPr>
      <w:r>
        <w:t>Excuse me, how far is the Brooklyn Bridge from here? Where is the nearest bus stop?</w:t>
      </w:r>
    </w:p>
    <w:p>
      <w:r>
        <w:t xml:space="preserve">Keywords: </w:t>
      </w:r>
      <w:r>
        <w:t>where bus stop | which way bus stop | do know how go bus stop | can take bus stop | better take bus stop | how far bus stop | where bus station | which way bus station | do know how go bus station | can take bus station | better take bus station | how far bus station | where subway stop | which way subway stop | do know how go subway stop | can take subway stop | better take subway stop | how far subway stop | where subway station | which way subway station | do know how go subway station | can take subway station | better take subway station | how far subway station</w:t>
      </w:r>
    </w:p>
    <w:p>
      <w:r>
        <w:rPr>
          <w:b/>
        </w:rPr>
        <w:t xml:space="preserve"> &lt;p&gt;Questions</w:t>
      </w:r>
      <w:r>
        <w:t xml:space="preserve"> 3~4 You are on a trip to Australia. Now you are going through the immigration control. The officer might ask you...&lt;/p&gt;</w:t>
      </w:r>
    </w:p>
    <w:p>
      <w:pPr>
        <w:pStyle w:val="ListBullet"/>
      </w:pPr>
      <w:r>
        <w:t>How long are you going to stay? What is the purpose of your trip?</w:t>
      </w:r>
    </w:p>
    <w:p>
      <w:pPr>
        <w:pStyle w:val="ListBullet"/>
      </w:pPr>
      <w:r>
        <w:t>How long are you going to stay? What is the purpose of your visit to Australia?</w:t>
      </w:r>
    </w:p>
    <w:p>
      <w:pPr>
        <w:pStyle w:val="ListBullet"/>
      </w:pPr>
      <w:r>
        <w:t>How long are you going to stay? Where will you be staying during your time in Australia?</w:t>
      </w:r>
    </w:p>
    <w:p>
      <w:pPr>
        <w:pStyle w:val="ListBullet"/>
      </w:pPr>
      <w:r>
        <w:t>How long are you going to stay? Have you ever been to Australia before?</w:t>
      </w:r>
    </w:p>
    <w:p>
      <w:pPr>
        <w:pStyle w:val="ListBullet"/>
      </w:pPr>
      <w:r>
        <w:t>How long are you going to stay? Do you have any family or friends living in Australia?</w:t>
      </w:r>
    </w:p>
    <w:p>
      <w:pPr>
        <w:pStyle w:val="ListBullet"/>
      </w:pPr>
      <w:r>
        <w:t>How long are you going to stay? Are you carrying any restricted or prohibited items with you?</w:t>
      </w:r>
    </w:p>
    <w:p>
      <w:pPr>
        <w:pStyle w:val="ListBullet"/>
      </w:pPr>
      <w:r>
        <w:t>How long are you going to stay? Can you provide proof of sufficient funds to support yourself during your stay in Australia?</w:t>
      </w:r>
    </w:p>
    <w:p>
      <w:pPr>
        <w:pStyle w:val="ListBullet"/>
      </w:pPr>
      <w:r>
        <w:t>How long are you going to stay? Do you have enough finances to cover your expenses in Australia?</w:t>
      </w:r>
    </w:p>
    <w:p>
      <w:pPr>
        <w:pStyle w:val="ListBullet"/>
      </w:pPr>
      <w:r>
        <w:t>How long are you going to stay? Do you want to seek employment in Australia?</w:t>
      </w:r>
    </w:p>
    <w:p>
      <w:pPr>
        <w:pStyle w:val="ListBullet"/>
      </w:pPr>
      <w:r>
        <w:t>How long are you going to stay? What is the nature of your trip to Australia?</w:t>
      </w:r>
    </w:p>
    <w:p>
      <w:pPr>
        <w:pStyle w:val="ListBullet"/>
      </w:pPr>
      <w:r>
        <w:t>How long are you going to stay? Where will you accommodate in Australia?</w:t>
      </w:r>
    </w:p>
    <w:p>
      <w:pPr>
        <w:pStyle w:val="ListBullet"/>
      </w:pPr>
      <w:r>
        <w:t>How long are you going to stay? Do you have a return ticket booked to leave Australia?</w:t>
      </w:r>
    </w:p>
    <w:p>
      <w:pPr>
        <w:pStyle w:val="ListBullet"/>
      </w:pPr>
      <w:r>
        <w:t>How long are you going to stay? When is your return flight?</w:t>
      </w:r>
    </w:p>
    <w:p>
      <w:pPr>
        <w:pStyle w:val="ListBullet"/>
      </w:pPr>
      <w:r>
        <w:t>How long are you going to stay? Are you here on holiday or on business?</w:t>
      </w:r>
    </w:p>
    <w:p>
      <w:pPr>
        <w:pStyle w:val="ListBullet"/>
      </w:pPr>
      <w:r>
        <w:t>What is the purpose of your trip? How long are you going to stay?</w:t>
      </w:r>
    </w:p>
    <w:p>
      <w:pPr>
        <w:pStyle w:val="ListBullet"/>
      </w:pPr>
      <w:r>
        <w:t>What is the purpose of your trip? How long do you plan on staying in Australia?</w:t>
      </w:r>
    </w:p>
    <w:p>
      <w:pPr>
        <w:pStyle w:val="ListBullet"/>
      </w:pPr>
      <w:r>
        <w:t>What is the purpose of your trip? Where will you be staying during your time in Australia?</w:t>
      </w:r>
    </w:p>
    <w:p>
      <w:pPr>
        <w:pStyle w:val="ListBullet"/>
      </w:pPr>
      <w:r>
        <w:t>What is the purpose of your trip? Have you ever been to Australia before?</w:t>
      </w:r>
    </w:p>
    <w:p>
      <w:pPr>
        <w:pStyle w:val="ListBullet"/>
      </w:pPr>
      <w:r>
        <w:t>What is the purpose of your trip? Do you have any family or friends living in Australia?</w:t>
      </w:r>
    </w:p>
    <w:p>
      <w:pPr>
        <w:pStyle w:val="ListBullet"/>
      </w:pPr>
      <w:r>
        <w:t>What is the purpose of your trip? Are you carrying any restricted or prohibited items with you?</w:t>
      </w:r>
    </w:p>
    <w:p>
      <w:pPr>
        <w:pStyle w:val="ListBullet"/>
      </w:pPr>
      <w:r>
        <w:t>What is the purpose of your trip? Can you provide proof of sufficient funds to support yourself during your stay in Australia?</w:t>
      </w:r>
    </w:p>
    <w:p>
      <w:pPr>
        <w:pStyle w:val="ListBullet"/>
      </w:pPr>
      <w:r>
        <w:t>What is the purpose of your trip? Do you have enough finances to cover your expenses in Australia?</w:t>
      </w:r>
    </w:p>
    <w:p>
      <w:pPr>
        <w:pStyle w:val="ListBullet"/>
      </w:pPr>
      <w:r>
        <w:t>What is the purpose of your trip? Do you want to seek employment in Australia?</w:t>
      </w:r>
    </w:p>
    <w:p>
      <w:pPr>
        <w:pStyle w:val="ListBullet"/>
      </w:pPr>
      <w:r>
        <w:t>What is the purpose of your trip? Where will you accommodate in Australia?</w:t>
      </w:r>
    </w:p>
    <w:p>
      <w:pPr>
        <w:pStyle w:val="ListBullet"/>
      </w:pPr>
      <w:r>
        <w:t>What is the purpose of your trip? Do you have a return ticket booked to leave Australia?</w:t>
      </w:r>
    </w:p>
    <w:p>
      <w:pPr>
        <w:pStyle w:val="ListBullet"/>
      </w:pPr>
      <w:r>
        <w:t>What is the purpose of your trip? When is your return flight?</w:t>
      </w:r>
    </w:p>
    <w:p>
      <w:pPr>
        <w:pStyle w:val="ListBullet"/>
      </w:pPr>
      <w:r>
        <w:t>What is the purpose of your trip? Are you here on holiday or on business?</w:t>
      </w:r>
    </w:p>
    <w:p>
      <w:pPr>
        <w:pStyle w:val="ListBullet"/>
      </w:pPr>
      <w:r>
        <w:t>What is the purpose of your visit to Australia? How long are you going to stay?</w:t>
      </w:r>
    </w:p>
    <w:p>
      <w:pPr>
        <w:pStyle w:val="ListBullet"/>
      </w:pPr>
      <w:r>
        <w:t>What is the purpose of your visit to Australia? How long do you plan on staying in Australia?</w:t>
      </w:r>
    </w:p>
    <w:p>
      <w:pPr>
        <w:pStyle w:val="ListBullet"/>
      </w:pPr>
      <w:r>
        <w:t>What is the purpose of your visit to Australia? Where will you be staying during your time in Australia?</w:t>
      </w:r>
    </w:p>
    <w:p>
      <w:pPr>
        <w:pStyle w:val="ListBullet"/>
      </w:pPr>
      <w:r>
        <w:t>What is the purpose of your visit to Australia? Have you ever been to Australia before?</w:t>
      </w:r>
    </w:p>
    <w:p>
      <w:pPr>
        <w:pStyle w:val="ListBullet"/>
      </w:pPr>
      <w:r>
        <w:t>What is the purpose of your visit to Australia? Do you have any family or friends living in Australia?</w:t>
      </w:r>
    </w:p>
    <w:p>
      <w:pPr>
        <w:pStyle w:val="ListBullet"/>
      </w:pPr>
      <w:r>
        <w:t>What is the purpose of your visit to Australia? Are you carrying any restricted or prohibited items with you?</w:t>
      </w:r>
    </w:p>
    <w:p>
      <w:pPr>
        <w:pStyle w:val="ListBullet"/>
      </w:pPr>
      <w:r>
        <w:t>What is the purpose of your visit to Australia? Can you provide proof of sufficient funds to support yourself during your stay in Australia?</w:t>
      </w:r>
    </w:p>
    <w:p>
      <w:pPr>
        <w:pStyle w:val="ListBullet"/>
      </w:pPr>
      <w:r>
        <w:t>What is the purpose of your visit to Australia? Do you have enough finances to cover your expenses in Australia?</w:t>
      </w:r>
    </w:p>
    <w:p>
      <w:pPr>
        <w:pStyle w:val="ListBullet"/>
      </w:pPr>
      <w:r>
        <w:t>What is the purpose of your visit to Australia? Do you want to seek employment in Australia?</w:t>
      </w:r>
    </w:p>
    <w:p>
      <w:pPr>
        <w:pStyle w:val="ListBullet"/>
      </w:pPr>
      <w:r>
        <w:t>What is the purpose of your visit to Australia? Where will you accommodate in Australia?</w:t>
      </w:r>
    </w:p>
    <w:p>
      <w:pPr>
        <w:pStyle w:val="ListBullet"/>
      </w:pPr>
      <w:r>
        <w:t>What is the purpose of your visit to Australia? Do you have a return ticket booked to leave Australia?</w:t>
      </w:r>
    </w:p>
    <w:p>
      <w:pPr>
        <w:pStyle w:val="ListBullet"/>
      </w:pPr>
      <w:r>
        <w:t>What is the purpose of your visit to Australia? When is your return flight?</w:t>
      </w:r>
    </w:p>
    <w:p>
      <w:pPr>
        <w:pStyle w:val="ListBullet"/>
      </w:pPr>
      <w:r>
        <w:t>What is the purpose of your visit to Australia? Are you here on holiday or on business?</w:t>
      </w:r>
    </w:p>
    <w:p>
      <w:pPr>
        <w:pStyle w:val="ListBullet"/>
      </w:pPr>
      <w:r>
        <w:t>How long do you plan on staying in Australia? What is the purpose of your trip?</w:t>
      </w:r>
    </w:p>
    <w:p>
      <w:pPr>
        <w:pStyle w:val="ListBullet"/>
      </w:pPr>
      <w:r>
        <w:t>How long do you plan on staying in Australia? What is the purpose of your visit to Australia?</w:t>
      </w:r>
    </w:p>
    <w:p>
      <w:pPr>
        <w:pStyle w:val="ListBullet"/>
      </w:pPr>
      <w:r>
        <w:t>How long do you plan on staying in Australia? Where will you be staying during your time in Australia?</w:t>
      </w:r>
    </w:p>
    <w:p>
      <w:pPr>
        <w:pStyle w:val="ListBullet"/>
      </w:pPr>
      <w:r>
        <w:t>How long do you plan on staying in Australia? Have you ever been to Australia before?</w:t>
      </w:r>
    </w:p>
    <w:p>
      <w:pPr>
        <w:pStyle w:val="ListBullet"/>
      </w:pPr>
      <w:r>
        <w:t>How long do you plan on staying in Australia? Do you have any family or friends living in Australia?</w:t>
      </w:r>
    </w:p>
    <w:p>
      <w:pPr>
        <w:pStyle w:val="ListBullet"/>
      </w:pPr>
      <w:r>
        <w:t>How long do you plan on staying in Australia? Are you carrying any restricted or prohibited items with you?</w:t>
      </w:r>
    </w:p>
    <w:p>
      <w:pPr>
        <w:pStyle w:val="ListBullet"/>
      </w:pPr>
      <w:r>
        <w:t>How long do you plan on staying in Australia? Can you provide proof of sufficient funds to support yourself during your stay in Australia?</w:t>
      </w:r>
    </w:p>
    <w:p>
      <w:pPr>
        <w:pStyle w:val="ListBullet"/>
      </w:pPr>
      <w:r>
        <w:t>How long do you plan on staying in Australia? Do you have enough finances to cover your expenses in Australia?</w:t>
      </w:r>
    </w:p>
    <w:p>
      <w:pPr>
        <w:pStyle w:val="ListBullet"/>
      </w:pPr>
      <w:r>
        <w:t>How long do you plan on staying in Australia? Do you want to seek employment in Australia?</w:t>
      </w:r>
    </w:p>
    <w:p>
      <w:pPr>
        <w:pStyle w:val="ListBullet"/>
      </w:pPr>
      <w:r>
        <w:t>How long do you plan on staying in Australia? What is the nature of your trip to Australia?</w:t>
      </w:r>
    </w:p>
    <w:p>
      <w:pPr>
        <w:pStyle w:val="ListBullet"/>
      </w:pPr>
      <w:r>
        <w:t>How long do you plan on staying in Australia? Where will you accommodate in Australia?</w:t>
      </w:r>
    </w:p>
    <w:p>
      <w:pPr>
        <w:pStyle w:val="ListBullet"/>
      </w:pPr>
      <w:r>
        <w:t>How long do you plan on staying in Australia? Do you have a return ticket booked to leave Australia?</w:t>
      </w:r>
    </w:p>
    <w:p>
      <w:pPr>
        <w:pStyle w:val="ListBullet"/>
      </w:pPr>
      <w:r>
        <w:t>How long do you plan on staying in Australia? When is your return flight?</w:t>
      </w:r>
    </w:p>
    <w:p>
      <w:pPr>
        <w:pStyle w:val="ListBullet"/>
      </w:pPr>
      <w:r>
        <w:t>How long do you plan on staying in Australia? Are you here on holiday or on business?</w:t>
      </w:r>
    </w:p>
    <w:p>
      <w:pPr>
        <w:pStyle w:val="ListBullet"/>
      </w:pPr>
      <w:r>
        <w:t>Where will you be staying during your time in Australia? How long are you going to stay?</w:t>
      </w:r>
    </w:p>
    <w:p>
      <w:pPr>
        <w:pStyle w:val="ListBullet"/>
      </w:pPr>
      <w:r>
        <w:t>Where will you be staying during your time in Australia? What is the purpose of your trip?</w:t>
      </w:r>
    </w:p>
    <w:p>
      <w:pPr>
        <w:pStyle w:val="ListBullet"/>
      </w:pPr>
      <w:r>
        <w:t>Where will you be staying during your time in Australia? What is the purpose of your visit to Australia?</w:t>
      </w:r>
    </w:p>
    <w:p>
      <w:pPr>
        <w:pStyle w:val="ListBullet"/>
      </w:pPr>
      <w:r>
        <w:t>Where will you be staying during your time in Australia? How long do you plan on staying in Australia?</w:t>
      </w:r>
    </w:p>
    <w:p>
      <w:pPr>
        <w:pStyle w:val="ListBullet"/>
      </w:pPr>
      <w:r>
        <w:t>Where will you be staying during your time in Australia? Have you ever been to Australia before?</w:t>
      </w:r>
    </w:p>
    <w:p>
      <w:pPr>
        <w:pStyle w:val="ListBullet"/>
      </w:pPr>
      <w:r>
        <w:t>Where will you be staying during your time in Australia? Do you have any family or friends living in Australia?</w:t>
      </w:r>
    </w:p>
    <w:p>
      <w:pPr>
        <w:pStyle w:val="ListBullet"/>
      </w:pPr>
      <w:r>
        <w:t>Where will you be staying during your time in Australia? Are you carrying any restricted or prohibited items with you?</w:t>
      </w:r>
    </w:p>
    <w:p>
      <w:pPr>
        <w:pStyle w:val="ListBullet"/>
      </w:pPr>
      <w:r>
        <w:t>Where will you be staying during your time in Australia? Can you provide proof of sufficient funds to support yourself during your stay in Australia?</w:t>
      </w:r>
    </w:p>
    <w:p>
      <w:pPr>
        <w:pStyle w:val="ListBullet"/>
      </w:pPr>
      <w:r>
        <w:t>Where will you be staying during your time in Australia? Do you have enough finances to cover your expenses in Australia?</w:t>
      </w:r>
    </w:p>
    <w:p>
      <w:pPr>
        <w:pStyle w:val="ListBullet"/>
      </w:pPr>
      <w:r>
        <w:t>Where will you be staying during your time in Australia? Do you want to seek employment in Australia?</w:t>
      </w:r>
    </w:p>
    <w:p>
      <w:pPr>
        <w:pStyle w:val="ListBullet"/>
      </w:pPr>
      <w:r>
        <w:t>Where will you be staying during your time in Australia? What is the nature of your trip to Australia?</w:t>
      </w:r>
    </w:p>
    <w:p>
      <w:pPr>
        <w:pStyle w:val="ListBullet"/>
      </w:pPr>
      <w:r>
        <w:t>Where will you be staying during your time in Australia? Where will you accommodate in Australia?</w:t>
      </w:r>
    </w:p>
    <w:p>
      <w:pPr>
        <w:pStyle w:val="ListBullet"/>
      </w:pPr>
      <w:r>
        <w:t>Where will you be staying during your time in Australia? Do you have a return ticket booked to leave Australia?</w:t>
      </w:r>
    </w:p>
    <w:p>
      <w:pPr>
        <w:pStyle w:val="ListBullet"/>
      </w:pPr>
      <w:r>
        <w:t>Where will you be staying during your time in Australia? When is your return flight?</w:t>
      </w:r>
    </w:p>
    <w:p>
      <w:pPr>
        <w:pStyle w:val="ListBullet"/>
      </w:pPr>
      <w:r>
        <w:t>Where will you be staying during your time in Australia? Are you here on holiday or on business?</w:t>
      </w:r>
    </w:p>
    <w:p>
      <w:pPr>
        <w:pStyle w:val="ListBullet"/>
      </w:pPr>
      <w:r>
        <w:t>Have you ever been to Australia before? How long are you going to stay?</w:t>
      </w:r>
    </w:p>
    <w:p>
      <w:pPr>
        <w:pStyle w:val="ListBullet"/>
      </w:pPr>
      <w:r>
        <w:t>Have you ever been to Australia before? What is the purpose of your trip?</w:t>
      </w:r>
    </w:p>
    <w:p>
      <w:pPr>
        <w:pStyle w:val="ListBullet"/>
      </w:pPr>
      <w:r>
        <w:t>Have you ever been to Australia before? What is the purpose of your visit to Australia?</w:t>
      </w:r>
    </w:p>
    <w:p>
      <w:pPr>
        <w:pStyle w:val="ListBullet"/>
      </w:pPr>
      <w:r>
        <w:t>Have you ever been to Australia before? How long do you plan on staying in Australia?</w:t>
      </w:r>
    </w:p>
    <w:p>
      <w:pPr>
        <w:pStyle w:val="ListBullet"/>
      </w:pPr>
      <w:r>
        <w:t>Have you ever been to Australia before? Where will you be staying during your time in Australia?</w:t>
      </w:r>
    </w:p>
    <w:p>
      <w:pPr>
        <w:pStyle w:val="ListBullet"/>
      </w:pPr>
      <w:r>
        <w:t>Have you ever been to Australia before? What is the nature of your trip to Australia?</w:t>
      </w:r>
    </w:p>
    <w:p>
      <w:pPr>
        <w:pStyle w:val="ListBullet"/>
      </w:pPr>
      <w:r>
        <w:t>Have you ever been to Australia before? Where will you accommodate in Australia?</w:t>
      </w:r>
    </w:p>
    <w:p>
      <w:pPr>
        <w:pStyle w:val="ListBullet"/>
      </w:pPr>
      <w:r>
        <w:t>Have you ever been to Australia before? When is your return flight?</w:t>
      </w:r>
    </w:p>
    <w:p>
      <w:pPr>
        <w:pStyle w:val="ListBullet"/>
      </w:pPr>
      <w:r>
        <w:t>Do you have any family or friends living in Australia? How long are you going to stay?</w:t>
      </w:r>
    </w:p>
    <w:p>
      <w:pPr>
        <w:pStyle w:val="ListBullet"/>
      </w:pPr>
      <w:r>
        <w:t>Do you have any family or friends living in Australia? What is the purpose of your trip?</w:t>
      </w:r>
    </w:p>
    <w:p>
      <w:pPr>
        <w:pStyle w:val="ListBullet"/>
      </w:pPr>
      <w:r>
        <w:t>Do you have any family or friends living in Australia? What is the purpose of your visit to Australia?</w:t>
      </w:r>
    </w:p>
    <w:p>
      <w:pPr>
        <w:pStyle w:val="ListBullet"/>
      </w:pPr>
      <w:r>
        <w:t>Do you have any family or friends living in Australia? How long do you plan on staying in Australia?</w:t>
      </w:r>
    </w:p>
    <w:p>
      <w:pPr>
        <w:pStyle w:val="ListBullet"/>
      </w:pPr>
      <w:r>
        <w:t>Do you have any family or friends living in Australia? Where will you be staying during your time in Australia?</w:t>
      </w:r>
    </w:p>
    <w:p>
      <w:pPr>
        <w:pStyle w:val="ListBullet"/>
      </w:pPr>
      <w:r>
        <w:t>Do you have any family or friends living in Australia? Are you carrying any restricted or prohibited items with you?</w:t>
      </w:r>
    </w:p>
    <w:p>
      <w:pPr>
        <w:pStyle w:val="ListBullet"/>
      </w:pPr>
      <w:r>
        <w:t>Do you have any family or friends living in Australia? What is the nature of your trip to Australia?</w:t>
      </w:r>
    </w:p>
    <w:p>
      <w:pPr>
        <w:pStyle w:val="ListBullet"/>
      </w:pPr>
      <w:r>
        <w:t>Do you have any family or friends living in Australia? Where will you accommodate in Australia?</w:t>
      </w:r>
    </w:p>
    <w:p>
      <w:pPr>
        <w:pStyle w:val="ListBullet"/>
      </w:pPr>
      <w:r>
        <w:t>Do you have any family or friends living in Australia? When is your return flight?</w:t>
      </w:r>
    </w:p>
    <w:p>
      <w:r>
        <w:t xml:space="preserve">Keywords: </w:t>
      </w:r>
      <w:r>
        <w:t>e been do seek employment | have been what nature | have been where accommodate | have been Do return ticket | have been when return flight | have been are holiday business | do have family friends what purpose trip | do have family friends what purpose visit | do have family friends how long plan staying | do have family friends where staying | do have family friends have been | do have family friends are carrying restricted items | do have family friends can provide proof funds | do have family friends do have finances | do have family friends do seek employment | do have family friends what nature | do have family friends where accommodate | do have family friends Do return ticket | do have family friends when return flight | do have family friends are holiday business</w:t>
      </w:r>
    </w:p>
    <w:p>
      <w:pPr>
        <w:pStyle w:val="Heading2"/>
      </w:pPr>
      <w:r>
        <w:t>情景描述</w:t>
      </w:r>
    </w:p>
    <w:p>
      <w:r>
        <w:drawing>
          <wp:inline xmlns:a="http://schemas.openxmlformats.org/drawingml/2006/main" xmlns:pic="http://schemas.openxmlformats.org/drawingml/2006/picture">
            <wp:extent cx="3657600" cy="298780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87806"/>
                    </a:xfrm>
                    <a:prstGeom prst="rect"/>
                  </pic:spPr>
                </pic:pic>
              </a:graphicData>
            </a:graphic>
          </wp:inline>
        </w:drawing>
      </w:r>
    </w:p>
    <w:p>
      <w:pPr>
        <w:pStyle w:val="ListBullet"/>
      </w:pPr>
      <w:r>
        <w:t>Tom and Mike were going to visit their grandparents by train on Saturday. They got to the train station at 12:30. Since there was still one hour before the departure time of the train, they decided to drink some coffee to kill time. In the Station Cafe, Tom put his bag on the floor. They enjoyed the coffee and discussed a football match happily. After that, they went towards platform 3. When it was one twenty, Mike asked Tom where the tickets were and Tom realized that he had left his bag in the Cafe. Finally at one twenty five, Tom found his bag at the counter of the Cafe.</w:t>
      </w:r>
    </w:p>
    <w:p>
      <w:pPr>
        <w:pStyle w:val="ListBullet"/>
      </w:pPr>
      <w:r>
        <w:t>Tom and Mike were going to visit their grandparents by train on Saturday. They arrived at the train station at 12:30. Since there was still an hour before the train left, they went to the Station Cafe to have some coffee. Tom put his bag on the floor, and they talked about a football game happily. At one ten, they went towards Platform 3. At one twenty, Tom found that he had left his bag in the Station Cafe, and the tickets were in it. He quickly ran back to the Cafe and finally found the bag at one twenty five.</w:t>
      </w:r>
    </w:p>
    <w:p>
      <w:pPr>
        <w:pStyle w:val="ListBullet"/>
      </w:pPr>
      <w:r>
        <w:t>Tom and Mike were going to visit their grandparents by train on Saturday. They arrived at the train station at 12:30. Since their train would leave at 1:30 p.m., they decided to have some coffee before the train started. In the Station Cafe, Tom put his bag under the chair. They enjoyed the coffee and talked about a football match. At one ten p.m., they went towards the platform 3. Suddenly, Mike asked Tom where the tickets were. Only then did Tom realize that he had left his bag in the Cafe. Tom was relieved when he saw his bag was on the counter in the Cafe. It's one twenty five p.m. Tom only had 5 minutes to run back to the platform.</w:t>
      </w:r>
    </w:p>
    <w:p>
      <w:pPr>
        <w:pStyle w:val="Heading2"/>
      </w:pPr>
      <w:r>
        <w:t>快速应答</w:t>
      </w:r>
    </w:p>
    <w:p>
      <w:r>
        <w:rPr>
          <w:b/>
        </w:rPr>
        <w:t>1.</w:t>
      </w:r>
      <w:r>
        <w:t xml:space="preserve"> &lt;p&gt;Where are you going during your vacation?&lt;/p&gt;</w:t>
      </w:r>
    </w:p>
    <w:p>
      <w:pPr>
        <w:pStyle w:val="ListBullet"/>
      </w:pPr>
      <w:r>
        <w:t>I will go to Beijing.</w:t>
      </w:r>
    </w:p>
    <w:p>
      <w:pPr>
        <w:pStyle w:val="ListBullet"/>
      </w:pPr>
      <w:r>
        <w:t>I am going to Beijing.</w:t>
      </w:r>
    </w:p>
    <w:p>
      <w:pPr>
        <w:pStyle w:val="ListBullet"/>
      </w:pPr>
      <w:r>
        <w:t>I'm going to Hawaii for some sun and relaxation.</w:t>
      </w:r>
    </w:p>
    <w:p>
      <w:pPr>
        <w:pStyle w:val="ListBullet"/>
      </w:pPr>
      <w:r>
        <w:t>I'm planning a trip to Europe to visit some of the historic cities and landmarks.</w:t>
      </w:r>
    </w:p>
    <w:p>
      <w:pPr>
        <w:pStyle w:val="ListBullet"/>
      </w:pPr>
      <w:r>
        <w:t>I'm going on a cruise to the Caribbean to explore the islands and enjoy some beach time.</w:t>
      </w:r>
    </w:p>
    <w:p>
      <w:pPr>
        <w:pStyle w:val="ListBullet"/>
      </w:pPr>
      <w:r>
        <w:t>I'm taking a road trip across the United States to see some of the natural wonders and landmarks.</w:t>
      </w:r>
    </w:p>
    <w:p>
      <w:pPr>
        <w:pStyle w:val="ListBullet"/>
      </w:pPr>
      <w:r>
        <w:t>I'm visiting Japan to experience the culture, try the food, and explore the cities.</w:t>
      </w:r>
    </w:p>
    <w:p>
      <w:pPr>
        <w:pStyle w:val="ListBullet"/>
      </w:pPr>
      <w:r>
        <w:t>I was suggested going to Tibet.</w:t>
      </w:r>
    </w:p>
    <w:p>
      <w:pPr>
        <w:pStyle w:val="ListBullet"/>
      </w:pPr>
      <w:r>
        <w:t>I'm not going on vacation this year, I'll be staying home.</w:t>
      </w:r>
    </w:p>
    <w:p>
      <w:pPr>
        <w:pStyle w:val="ListBullet"/>
      </w:pPr>
      <w:r>
        <w:t>I'm not sure yet, I'm still trying to decide where to go.</w:t>
      </w:r>
    </w:p>
    <w:p>
      <w:pPr>
        <w:pStyle w:val="ListBullet"/>
      </w:pPr>
      <w:r>
        <w:t>I have some other commitments during my time off, so I won't be able to go on vacation.</w:t>
      </w:r>
    </w:p>
    <w:p>
      <w:pPr>
        <w:pStyle w:val="ListBullet"/>
      </w:pPr>
      <w:r>
        <w:t>I'm not comfortable traveling during the pandemic, so I'll be staying put for now.</w:t>
      </w:r>
    </w:p>
    <w:p>
      <w:pPr>
        <w:pStyle w:val="ListBullet"/>
      </w:pPr>
      <w:r>
        <w:t>I haven't decided yet.</w:t>
      </w:r>
    </w:p>
    <w:p>
      <w:pPr>
        <w:pStyle w:val="ListBullet"/>
      </w:pPr>
      <w:r>
        <w:t>I am going to ...</w:t>
      </w:r>
    </w:p>
    <w:p>
      <w:pPr>
        <w:pStyle w:val="ListBullet"/>
      </w:pPr>
      <w:r>
        <w:t>I'm going to ...</w:t>
      </w:r>
    </w:p>
    <w:p>
      <w:pPr>
        <w:pStyle w:val="ListBullet"/>
      </w:pPr>
      <w:r>
        <w:t>I will go to ...</w:t>
      </w:r>
    </w:p>
    <w:p>
      <w:r>
        <w:t xml:space="preserve">Keywords: </w:t>
      </w:r>
      <w:r>
        <w:t>I am going | I'm going | I go to | planning trip | taking a road trip to | not sure | not going | will not go | won't go | staying put</w:t>
      </w:r>
    </w:p>
    <w:p>
      <w:r>
        <w:rPr>
          <w:b/>
        </w:rPr>
        <w:t>2.</w:t>
      </w:r>
      <w:r>
        <w:t xml:space="preserve"> &lt;p&gt;What did you think of the math test today?&lt;/p&gt;</w:t>
      </w:r>
    </w:p>
    <w:p>
      <w:pPr>
        <w:pStyle w:val="ListBullet"/>
      </w:pPr>
      <w:r>
        <w:t>To me, calculation tests are not a cup of coffee, but this one was reasonable.</w:t>
      </w:r>
    </w:p>
    <w:p>
      <w:pPr>
        <w:pStyle w:val="ListBullet"/>
      </w:pPr>
      <w:r>
        <w:t>It was almost as easy as the one we had last week.</w:t>
      </w:r>
    </w:p>
    <w:p>
      <w:pPr>
        <w:pStyle w:val="ListBullet"/>
      </w:pPr>
      <w:r>
        <w:t>It was a little bit difficult for me.</w:t>
      </w:r>
    </w:p>
    <w:p>
      <w:pPr>
        <w:pStyle w:val="ListBullet"/>
      </w:pPr>
      <w:r>
        <w:t>It went well, I think I did pretty good.</w:t>
      </w:r>
    </w:p>
    <w:p>
      <w:pPr>
        <w:pStyle w:val="ListBullet"/>
      </w:pPr>
      <w:r>
        <w:t>It was fair, and I answered most of the questions.</w:t>
      </w:r>
    </w:p>
    <w:p>
      <w:pPr>
        <w:pStyle w:val="ListBullet"/>
      </w:pPr>
      <w:r>
        <w:t>It was a good challenge, and I learned a lot.</w:t>
      </w:r>
    </w:p>
    <w:p>
      <w:pPr>
        <w:pStyle w:val="ListBullet"/>
      </w:pPr>
      <w:r>
        <w:t>It was a good chance to show what I've learned.</w:t>
      </w:r>
    </w:p>
    <w:p>
      <w:pPr>
        <w:pStyle w:val="ListBullet"/>
      </w:pPr>
      <w:r>
        <w:t>I'm happy with my performance on the test.</w:t>
      </w:r>
    </w:p>
    <w:p>
      <w:pPr>
        <w:pStyle w:val="ListBullet"/>
      </w:pPr>
      <w:r>
        <w:t>It was tough, some questions were difficult.</w:t>
      </w:r>
    </w:p>
    <w:p>
      <w:pPr>
        <w:pStyle w:val="ListBullet"/>
      </w:pPr>
      <w:r>
        <w:t>I ran out of time, couldn't finish all the questions.</w:t>
      </w:r>
    </w:p>
    <w:p>
      <w:pPr>
        <w:pStyle w:val="ListBullet"/>
      </w:pPr>
      <w:r>
        <w:t>I made a few mistakes, hopefully not too many.</w:t>
      </w:r>
    </w:p>
    <w:p>
      <w:pPr>
        <w:pStyle w:val="ListBullet"/>
      </w:pPr>
      <w:r>
        <w:t>It was stressful and challenging, but I did my best.</w:t>
      </w:r>
    </w:p>
    <w:p>
      <w:pPr>
        <w:pStyle w:val="ListBullet"/>
      </w:pPr>
      <w:r>
        <w:t>I'm not feeling confident, but will try better next time.</w:t>
      </w:r>
    </w:p>
    <w:p>
      <w:pPr>
        <w:pStyle w:val="ListBullet"/>
      </w:pPr>
      <w:r>
        <w:t>It was easy.</w:t>
      </w:r>
    </w:p>
    <w:p>
      <w:pPr>
        <w:pStyle w:val="ListBullet"/>
      </w:pPr>
      <w:r>
        <w:t>It was difficult.</w:t>
      </w:r>
    </w:p>
    <w:p>
      <w:r>
        <w:t xml:space="preserve">Keywords: </w:t>
      </w:r>
      <w:r>
        <w:t>cup coffee reasonable | easy | little bit difficult | went well pretty good | good challenge learned | good chance show | happy with | tough difficult | ran time  finish questions | few mistakes | stressful challenging | not feeling confident | easy | difficult</w:t>
      </w:r>
    </w:p>
    <w:p>
      <w:r>
        <w:rPr>
          <w:b/>
        </w:rPr>
        <w:t>3.</w:t>
      </w:r>
      <w:r>
        <w:t xml:space="preserve"> &lt;p&gt;What do you want for dinner tonight? It's seven o'clock.&lt;/p&gt;</w:t>
      </w:r>
    </w:p>
    <w:p>
      <w:pPr>
        <w:pStyle w:val="ListBullet"/>
      </w:pPr>
      <w:r>
        <w:t>I've had enough meat at the lunch. Some fruit will do.</w:t>
      </w:r>
    </w:p>
    <w:p>
      <w:pPr>
        <w:pStyle w:val="ListBullet"/>
      </w:pPr>
      <w:r>
        <w:t>Thank you, but I'm not hungry now.</w:t>
      </w:r>
    </w:p>
    <w:p>
      <w:pPr>
        <w:pStyle w:val="ListBullet"/>
      </w:pPr>
      <w:r>
        <w:t>I'd like a hamburger and a cup of Coca Cola.</w:t>
      </w:r>
    </w:p>
    <w:p>
      <w:pPr>
        <w:pStyle w:val="ListBullet"/>
      </w:pPr>
      <w:r>
        <w:t>Let's have pizza, I'm craving it.</w:t>
      </w:r>
    </w:p>
    <w:p>
      <w:pPr>
        <w:pStyle w:val="ListBullet"/>
      </w:pPr>
      <w:r>
        <w:t>How about some sushi or Chinese food?</w:t>
      </w:r>
    </w:p>
    <w:p>
      <w:pPr>
        <w:pStyle w:val="ListBullet"/>
      </w:pPr>
      <w:r>
        <w:t>I feel like having a burger and fries.</w:t>
      </w:r>
    </w:p>
    <w:p>
      <w:pPr>
        <w:pStyle w:val="ListBullet"/>
      </w:pPr>
      <w:r>
        <w:t>Can we get some Mexican or Thai food?</w:t>
      </w:r>
    </w:p>
    <w:p>
      <w:pPr>
        <w:pStyle w:val="ListBullet"/>
      </w:pPr>
      <w:r>
        <w:t>Let's go for some pasta or Italian food.</w:t>
      </w:r>
    </w:p>
    <w:p>
      <w:pPr>
        <w:pStyle w:val="ListBullet"/>
      </w:pPr>
      <w:r>
        <w:t>I'm not really hungry, let's eat light tonight.</w:t>
      </w:r>
    </w:p>
    <w:p>
      <w:pPr>
        <w:pStyle w:val="ListBullet"/>
      </w:pPr>
      <w:r>
        <w:t>I don't feel like eating out, can we order in?</w:t>
      </w:r>
    </w:p>
    <w:p>
      <w:pPr>
        <w:pStyle w:val="ListBullet"/>
      </w:pPr>
      <w:r>
        <w:t>I'm not in the mood for any specific type of food.</w:t>
      </w:r>
    </w:p>
    <w:p>
      <w:pPr>
        <w:pStyle w:val="ListBullet"/>
      </w:pPr>
      <w:r>
        <w:t>I have leftovers from lunch, I'll just eat that.</w:t>
      </w:r>
    </w:p>
    <w:p>
      <w:pPr>
        <w:pStyle w:val="ListBullet"/>
      </w:pPr>
      <w:r>
        <w:t>I'm trying to eat healthier, let's have a salad.</w:t>
      </w:r>
    </w:p>
    <w:p>
      <w:pPr>
        <w:pStyle w:val="ListBullet"/>
      </w:pPr>
      <w:r>
        <w:t>I'd like ...</w:t>
      </w:r>
    </w:p>
    <w:p>
      <w:pPr>
        <w:pStyle w:val="ListBullet"/>
      </w:pPr>
      <w:r>
        <w:t>I would like ...</w:t>
      </w:r>
    </w:p>
    <w:p>
      <w:pPr>
        <w:pStyle w:val="ListBullet"/>
      </w:pPr>
      <w:r>
        <w:t>Can I have some ...</w:t>
      </w:r>
    </w:p>
    <w:p>
      <w:pPr>
        <w:pStyle w:val="ListBullet"/>
      </w:pPr>
      <w:r>
        <w:t>Let's have ...</w:t>
      </w:r>
    </w:p>
    <w:p>
      <w:r>
        <w:t xml:space="preserve">Keywords: </w:t>
      </w:r>
      <w:r>
        <w:t>I'd like | I would like | Can I have some | Let's have | hamburger | pizza | fries</w:t>
      </w:r>
    </w:p>
    <w:p>
      <w:r>
        <w:rPr>
          <w:b/>
        </w:rPr>
        <w:t>4.</w:t>
      </w:r>
      <w:r>
        <w:t xml:space="preserve"> &lt;p&gt;Do send me your photos through Wechat, Will you?&lt;/p&gt;</w:t>
      </w:r>
    </w:p>
    <w:p>
      <w:pPr>
        <w:pStyle w:val="ListBullet"/>
      </w:pPr>
      <w:r>
        <w:t>No problem.</w:t>
      </w:r>
    </w:p>
    <w:p>
      <w:pPr>
        <w:pStyle w:val="ListBullet"/>
      </w:pPr>
      <w:r>
        <w:t>Sure, I will.</w:t>
      </w:r>
    </w:p>
    <w:p>
      <w:pPr>
        <w:pStyle w:val="ListBullet"/>
      </w:pPr>
      <w:r>
        <w:t>OK, I will.</w:t>
      </w:r>
    </w:p>
    <w:p>
      <w:pPr>
        <w:pStyle w:val="ListBullet"/>
      </w:pPr>
      <w:r>
        <w:t>Sure, I'll send them to you right now.</w:t>
      </w:r>
    </w:p>
    <w:p>
      <w:pPr>
        <w:pStyle w:val="ListBullet"/>
      </w:pPr>
      <w:r>
        <w:t>Yeah, no problem. I'll send them later.</w:t>
      </w:r>
    </w:p>
    <w:p>
      <w:pPr>
        <w:pStyle w:val="ListBullet"/>
      </w:pPr>
      <w:r>
        <w:t>Of course, I'd be happy to share my photos.</w:t>
      </w:r>
    </w:p>
    <w:p>
      <w:pPr>
        <w:pStyle w:val="ListBullet"/>
      </w:pPr>
      <w:r>
        <w:t>Yeah, I have some nice ones to send you.</w:t>
      </w:r>
    </w:p>
    <w:p>
      <w:pPr>
        <w:pStyle w:val="ListBullet"/>
      </w:pPr>
      <w:r>
        <w:t>Absolutely, let me know if you want more.</w:t>
      </w:r>
    </w:p>
    <w:p>
      <w:pPr>
        <w:pStyle w:val="ListBullet"/>
      </w:pPr>
      <w:r>
        <w:t>Sorry, I don't feel comfortable sharing my photos.</w:t>
      </w:r>
    </w:p>
    <w:p>
      <w:pPr>
        <w:pStyle w:val="ListBullet"/>
      </w:pPr>
      <w:r>
        <w:t>I don't have any recent photos to share at the moment.</w:t>
      </w:r>
    </w:p>
    <w:p>
      <w:pPr>
        <w:pStyle w:val="ListBullet"/>
      </w:pPr>
      <w:r>
        <w:t>I'm busy right now, can I send them tomorrow?</w:t>
      </w:r>
    </w:p>
    <w:p>
      <w:pPr>
        <w:pStyle w:val="ListBullet"/>
      </w:pPr>
      <w:r>
        <w:t>I'm not using Wechat anymore, sorry.</w:t>
      </w:r>
    </w:p>
    <w:p>
      <w:pPr>
        <w:pStyle w:val="ListBullet"/>
      </w:pPr>
      <w:r>
        <w:t>I'd rather not send my photos, hope you understand.</w:t>
      </w:r>
    </w:p>
    <w:p>
      <w:pPr>
        <w:pStyle w:val="ListBullet"/>
      </w:pPr>
      <w:r>
        <w:t>Sure.</w:t>
      </w:r>
    </w:p>
    <w:p>
      <w:pPr>
        <w:pStyle w:val="ListBullet"/>
      </w:pPr>
      <w:r>
        <w:t>Yes.</w:t>
      </w:r>
    </w:p>
    <w:p>
      <w:pPr>
        <w:pStyle w:val="ListBullet"/>
      </w:pPr>
      <w:r>
        <w:t>Okay.</w:t>
      </w:r>
    </w:p>
    <w:p>
      <w:pPr>
        <w:pStyle w:val="ListBullet"/>
      </w:pPr>
      <w:r>
        <w:t>Absolutely.</w:t>
      </w:r>
    </w:p>
    <w:p>
      <w:pPr>
        <w:pStyle w:val="ListBullet"/>
      </w:pPr>
      <w:r>
        <w:t>Alright.</w:t>
      </w:r>
    </w:p>
    <w:p>
      <w:pPr>
        <w:pStyle w:val="ListBullet"/>
      </w:pPr>
      <w:r>
        <w:t>Sorry.</w:t>
      </w:r>
    </w:p>
    <w:p>
      <w:pPr>
        <w:pStyle w:val="ListBullet"/>
      </w:pPr>
      <w:r>
        <w:t>Not now.</w:t>
      </w:r>
    </w:p>
    <w:p>
      <w:pPr>
        <w:pStyle w:val="ListBullet"/>
      </w:pPr>
      <w:r>
        <w:t>Maybe later.</w:t>
      </w:r>
    </w:p>
    <w:p>
      <w:r>
        <w:t xml:space="preserve">Keywords: </w:t>
      </w:r>
      <w:r>
        <w:t>No problem | Sure | OK | of course | yeah | absolutely | sorry | maybe later | not now</w:t>
      </w:r>
    </w:p>
    <w:p>
      <w:pPr>
        <w:pStyle w:val="Heading2"/>
      </w:pPr>
      <w:r>
        <w:t>简述和回答</w:t>
      </w:r>
    </w:p>
    <w:p>
      <w:r>
        <w:t xml:space="preserve">Mrs. Hobson teaches within the state system. The children in these schools may have special physical difficulties, or they may have emotional and intelligence problem. The teachers are specially trained and they work together with teams of psychiatrists and doctors who study the problems and development of each child. These schools try to get the child back into the normal state system as soon as possible. If this cannot be done, the child will still get an education specially designed for his or her problems.Mrs. Hobson is particularly concerned with children who are extremely aggressive — so aggressive that a normal school cannot deal with them. She also teaches another kind of child who might be considered to be the exact opposite of aggressive, the so-called autistic child. A normal school cannot deal with an autistic child either. Both the aggressive and the autistic child are Mrs. Hobson's special concern. </w:t>
      </w:r>
    </w:p>
    <w:p>
      <w:r>
        <w:rPr>
          <w:b/>
        </w:rPr>
        <w:t>1.</w:t>
      </w:r>
      <w:r>
        <w:t xml:space="preserve"> Who does Mrs. Hobson teach in the school?</w:t>
      </w:r>
    </w:p>
    <w:p>
      <w:pPr>
        <w:pStyle w:val="ListBullet"/>
      </w:pPr>
      <w:r>
        <w:t>Mrs. Hobson teaches children who are extremely aggressive and cannot be dealt with in a normal school.</w:t>
      </w:r>
    </w:p>
    <w:p>
      <w:pPr>
        <w:pStyle w:val="ListBullet"/>
      </w:pPr>
      <w:r>
        <w:t>Mrs. Hobson teaches autistic children who cannot be dealt with in a normal school.</w:t>
      </w:r>
    </w:p>
    <w:p>
      <w:pPr>
        <w:pStyle w:val="ListBullet"/>
      </w:pPr>
      <w:r>
        <w:t>Mrs. Hobson teaches the aggressive children and the autistic children.</w:t>
      </w:r>
    </w:p>
    <w:p>
      <w:pPr>
        <w:pStyle w:val="ListBullet"/>
      </w:pPr>
      <w:r>
        <w:t>Mrs. Hobson teaches both the aggressive children and the autistic children.</w:t>
      </w:r>
    </w:p>
    <w:p>
      <w:pPr>
        <w:pStyle w:val="ListBullet"/>
      </w:pPr>
      <w:r>
        <w:t>She teaches children with special physical difficulties or emotional and intelligence problems.</w:t>
      </w:r>
    </w:p>
    <w:p>
      <w:pPr>
        <w:pStyle w:val="ListBullet"/>
      </w:pPr>
      <w:r>
        <w:t>She teaches autistic children who cannot be dealt with in a normal school.</w:t>
      </w:r>
    </w:p>
    <w:p>
      <w:pPr>
        <w:pStyle w:val="ListBullet"/>
      </w:pPr>
      <w:r>
        <w:t>She teaches the aggressive children and the autistic children.</w:t>
      </w:r>
    </w:p>
    <w:p>
      <w:pPr>
        <w:pStyle w:val="ListBullet"/>
      </w:pPr>
      <w:r>
        <w:t>She teaches both the aggressive children and the autistic children.</w:t>
      </w:r>
    </w:p>
    <w:p>
      <w:pPr>
        <w:pStyle w:val="ListBullet"/>
      </w:pPr>
      <w:r>
        <w:t>Children with special physical difficulties or emotional and intelligence problems.</w:t>
      </w:r>
    </w:p>
    <w:p>
      <w:pPr>
        <w:pStyle w:val="ListBullet"/>
      </w:pPr>
      <w:r>
        <w:t>Children who are extremely aggressive and cannot be dealt with in a normal school.</w:t>
      </w:r>
    </w:p>
    <w:p>
      <w:pPr>
        <w:pStyle w:val="ListBullet"/>
      </w:pPr>
      <w:r>
        <w:t>Autistic children who cannot be dealt with in a normal school.</w:t>
      </w:r>
    </w:p>
    <w:p>
      <w:pPr>
        <w:pStyle w:val="ListBullet"/>
      </w:pPr>
      <w:r>
        <w:t>Mrs. Hobson teaches children with special physical difficulties or emotional and intelligence problems.</w:t>
      </w:r>
    </w:p>
    <w:p>
      <w:pPr>
        <w:pStyle w:val="ListBullet"/>
      </w:pPr>
      <w:r>
        <w:t>She teaches children who are extremely aggressive and cannot be dealt with in a normal school.</w:t>
      </w:r>
    </w:p>
    <w:p>
      <w:pPr>
        <w:pStyle w:val="ListBullet"/>
      </w:pPr>
      <w:r>
        <w:t>The aggressive children and the autistic children.</w:t>
      </w:r>
    </w:p>
    <w:p>
      <w:pPr>
        <w:pStyle w:val="ListBullet"/>
      </w:pPr>
      <w:r>
        <w:t>Both the aggressive children and the autistic children.</w:t>
      </w:r>
    </w:p>
    <w:p>
      <w:pPr>
        <w:pStyle w:val="ListBullet"/>
      </w:pPr>
      <w:r>
        <w:t>Mrs. Hobson teaches children within the state system.</w:t>
      </w:r>
    </w:p>
    <w:p>
      <w:pPr>
        <w:pStyle w:val="ListBullet"/>
      </w:pPr>
      <w:r>
        <w:t>She teaches children within the state system.</w:t>
      </w:r>
    </w:p>
    <w:p>
      <w:pPr>
        <w:pStyle w:val="ListBullet"/>
      </w:pPr>
      <w:r>
        <w:t>Children within the state system.</w:t>
      </w:r>
    </w:p>
    <w:p>
      <w:r>
        <w:t xml:space="preserve">Keywords: </w:t>
      </w:r>
      <w:r>
        <w:t>aggressive autistic | state system | special physical difficulties emotional intelligence problem</w:t>
      </w:r>
    </w:p>
    <w:p>
      <w:r>
        <w:rPr>
          <w:b/>
        </w:rPr>
        <w:t>2.</w:t>
      </w:r>
      <w:r>
        <w:t xml:space="preserve"> What do you think of Mrs. Hobson's job? And why?</w:t>
      </w:r>
    </w:p>
    <w:p>
      <w:pPr>
        <w:pStyle w:val="ListBullet"/>
      </w:pPr>
      <w:r>
        <w:t>Her job is very important. Though the children with emotional and intelligence problems couldn't study in normal schools, they need the education to help them to overcome their problems. Mrs. Hobson and the school she works in play an important role in this kind of education.</w:t>
      </w:r>
    </w:p>
    <w:p>
      <w:pPr>
        <w:pStyle w:val="ListBullet"/>
      </w:pPr>
      <w:r>
        <w:t>Mrs. Hobson's job is very meaningful. A normal school cannot deal with children who have certain physical, emotional, and intelligence problems. However, these children still need love, education, and development. Mrs. Hobson can satisfy the needs of these children.</w:t>
      </w:r>
    </w:p>
    <w:p>
      <w:pPr>
        <w:pStyle w:val="ListBullet"/>
      </w:pPr>
      <w:r>
        <w:t>Mrs. Hobson's job is very difficult. Children with certain physical, emotional, and intelligence problems are not easy to deal with. Mrs. Hobson must have sufficient knowledge and professional skills so that she can facilitate the physical and mental development of these children.</w:t>
      </w:r>
    </w:p>
    <w:p>
      <w:r>
        <w:t xml:space="preserve">Keywords: </w:t>
      </w:r>
      <w:r>
        <w:t>Mrs. Hobson's job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