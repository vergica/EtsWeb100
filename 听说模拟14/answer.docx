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听说模拟14答案</w:t>
      </w:r>
    </w:p>
    <w:p>
      <w:pPr>
        <w:pStyle w:val="Heading2"/>
      </w:pPr>
      <w:r>
        <w:t>朗读句子</w:t>
      </w:r>
    </w:p>
    <w:p>
      <w:r>
        <w:t>1. It is believed that poems are just pictures painted with words.</w:t>
      </w:r>
    </w:p>
    <w:p>
      <w:r>
        <w:t>2. I wonder how many modern musicians and modern styles of music will still be popular in a hundred years’ time.</w:t>
      </w:r>
    </w:p>
    <w:p>
      <w:pPr>
        <w:pStyle w:val="Heading2"/>
      </w:pPr>
      <w:r>
        <w:t>朗读段落</w:t>
      </w:r>
    </w:p>
    <w:p>
      <w:r>
        <w:t>Thinking back over the years, it seems that sweets used to be sweeter, girls used to be prettier, and people were in the habit of being nicer to each other than today. Or perhaps like many others, you have visited a place again after several years only to find that it is not what you expect it to be. The classrooms of your old school, which used to be quite big are now so small; the high fences that went on rising almost to the sky, are now no higher than others.</w:t>
      </w:r>
    </w:p>
    <w:p>
      <w:pPr>
        <w:pStyle w:val="Heading2"/>
      </w:pPr>
      <w:r>
        <w:t>情景提问</w:t>
      </w:r>
    </w:p>
    <w:p>
      <w:r>
        <w:rPr>
          <w:b/>
        </w:rPr>
        <w:t>Questions 1~2</w:t>
      </w:r>
      <w:r>
        <w:t xml:space="preserve">  You have missed the football match that your class team took part in. So you ask one of your classmates two questions about it.</w:t>
      </w:r>
    </w:p>
    <w:p>
      <w:pPr>
        <w:pStyle w:val="ListBullet"/>
      </w:pPr>
      <w:r>
        <w:t>What’s the result of the match? Did our team win in the match?</w:t>
      </w:r>
    </w:p>
    <w:p>
      <w:pPr>
        <w:pStyle w:val="ListBullet"/>
      </w:pPr>
      <w:r>
        <w:t>Who has taken part in the football match? Was the match exciting?</w:t>
      </w:r>
    </w:p>
    <w:p>
      <w:pPr>
        <w:pStyle w:val="ListBullet"/>
      </w:pPr>
      <w:r>
        <w:t>How was the football match? Who were the players in our team?</w:t>
      </w:r>
    </w:p>
    <w:p>
      <w:pPr>
        <w:pStyle w:val="ListBullet"/>
      </w:pPr>
      <w:r>
        <w:t>Which class has won the football match? What was the result of the match?</w:t>
      </w:r>
    </w:p>
    <w:p>
      <w:pPr>
        <w:pStyle w:val="ListBullet"/>
      </w:pPr>
      <w:r>
        <w:t>Which class competed with our class? How did the game turn out?</w:t>
      </w:r>
    </w:p>
    <w:p>
      <w:pPr>
        <w:pStyle w:val="ListBullet"/>
      </w:pPr>
      <w:r>
        <w:t>Who were in our class team? Which team competed with our class?</w:t>
      </w:r>
    </w:p>
    <w:p>
      <w:pPr>
        <w:pStyle w:val="ListBullet"/>
      </w:pPr>
      <w:r>
        <w:t>Was the match exciting? What’s the result of the match?</w:t>
      </w:r>
    </w:p>
    <w:p>
      <w:pPr>
        <w:pStyle w:val="ListBullet"/>
      </w:pPr>
      <w:r>
        <w:t>Which team has won the football match? Who were the players in our team?</w:t>
      </w:r>
    </w:p>
    <w:p>
      <w:pPr>
        <w:pStyle w:val="ListBullet"/>
      </w:pPr>
      <w:r>
        <w:t>Who has taken part in the football match? What was the result of the match?</w:t>
      </w:r>
    </w:p>
    <w:p>
      <w:pPr>
        <w:pStyle w:val="ListBullet"/>
      </w:pPr>
      <w:r>
        <w:t>Who has taken part in the football match? How did the game turn out?</w:t>
      </w:r>
    </w:p>
    <w:p>
      <w:pPr>
        <w:pStyle w:val="ListBullet"/>
      </w:pPr>
      <w:r>
        <w:t>Who has taken part in the football match? Which team competed with our class?</w:t>
      </w:r>
    </w:p>
    <w:p>
      <w:pPr>
        <w:pStyle w:val="ListBullet"/>
      </w:pPr>
      <w:r>
        <w:t>Who has taken part in the football match? Did the match attract you?</w:t>
      </w:r>
    </w:p>
    <w:p>
      <w:pPr>
        <w:pStyle w:val="ListBullet"/>
      </w:pPr>
      <w:r>
        <w:t>Who has taken part in the football match? Who were the players in our team?</w:t>
      </w:r>
    </w:p>
    <w:p>
      <w:pPr>
        <w:pStyle w:val="ListBullet"/>
      </w:pPr>
      <w:r>
        <w:t>How was the football match? Was the match exciting?</w:t>
      </w:r>
    </w:p>
    <w:p>
      <w:pPr>
        <w:pStyle w:val="ListBullet"/>
      </w:pPr>
      <w:r>
        <w:t>How was the football match? What was the result of the match?</w:t>
      </w:r>
    </w:p>
    <w:p>
      <w:pPr>
        <w:pStyle w:val="ListBullet"/>
      </w:pPr>
      <w:r>
        <w:t>How was the football match? How did the game turn out?</w:t>
      </w:r>
    </w:p>
    <w:p>
      <w:pPr>
        <w:pStyle w:val="ListBullet"/>
      </w:pPr>
      <w:r>
        <w:t>How was the football match? Which team competed with our class?</w:t>
      </w:r>
    </w:p>
    <w:p>
      <w:pPr>
        <w:pStyle w:val="ListBullet"/>
      </w:pPr>
      <w:r>
        <w:t>How was the football match? Did the match attract you?</w:t>
      </w:r>
    </w:p>
    <w:p>
      <w:pPr>
        <w:pStyle w:val="ListBullet"/>
      </w:pPr>
      <w:r>
        <w:t>Which class has won the football match? Was the match exciting?</w:t>
      </w:r>
    </w:p>
    <w:p>
      <w:pPr>
        <w:pStyle w:val="ListBullet"/>
      </w:pPr>
      <w:r>
        <w:t>Which class has won the football match? Who were the players in our team?</w:t>
      </w:r>
    </w:p>
    <w:p>
      <w:pPr>
        <w:pStyle w:val="ListBullet"/>
      </w:pPr>
      <w:r>
        <w:t>Which class has won the football match? Which team competed with our class?</w:t>
      </w:r>
    </w:p>
    <w:p>
      <w:pPr>
        <w:pStyle w:val="ListBullet"/>
      </w:pPr>
      <w:r>
        <w:t>Which class has won the football match? Did the match attract you?</w:t>
      </w:r>
    </w:p>
    <w:p>
      <w:pPr>
        <w:pStyle w:val="ListBullet"/>
      </w:pPr>
      <w:r>
        <w:t>Who were in our class team? Was the match exciting?</w:t>
      </w:r>
    </w:p>
    <w:p>
      <w:pPr>
        <w:pStyle w:val="ListBullet"/>
      </w:pPr>
      <w:r>
        <w:t>Who were in our class team? Who were the players in our team?</w:t>
      </w:r>
    </w:p>
    <w:p>
      <w:pPr>
        <w:pStyle w:val="ListBullet"/>
      </w:pPr>
      <w:r>
        <w:t>Who were in our class team? What was the result of the match?</w:t>
      </w:r>
    </w:p>
    <w:p>
      <w:pPr>
        <w:pStyle w:val="ListBullet"/>
      </w:pPr>
      <w:r>
        <w:t>Who were in our class team? How did the game turn out?</w:t>
      </w:r>
    </w:p>
    <w:p>
      <w:pPr>
        <w:pStyle w:val="ListBullet"/>
      </w:pPr>
      <w:r>
        <w:t>Who were in our class team? Did the match attract you?</w:t>
      </w:r>
    </w:p>
    <w:p>
      <w:r>
        <w:t xml:space="preserve">Keywords: </w:t>
      </w:r>
      <w:r>
        <w:t>what result match did team win match|who taken part exciting|which class competed how game turn out|who taken part what result</w:t>
      </w:r>
    </w:p>
    <w:p>
      <w:r>
        <w:rPr>
          <w:b/>
        </w:rPr>
        <w:t>Questions 3~4</w:t>
      </w:r>
      <w:r>
        <w:t xml:space="preserve">  You are looking for a book written by Mo Yan in the library. Ask the librarian two questions for help.</w:t>
      </w:r>
    </w:p>
    <w:p>
      <w:pPr>
        <w:pStyle w:val="ListBullet"/>
      </w:pPr>
      <w:r>
        <w:t>Are there any books written by Mo Yan in the library? Where are the books written by Mo Yan?</w:t>
      </w:r>
    </w:p>
    <w:p>
      <w:pPr>
        <w:pStyle w:val="ListBullet"/>
      </w:pPr>
      <w:r>
        <w:t>Excuse me, I’m looking for a book written by Mo Yan. Could you help me? How can I find the books written by Mo Yan?</w:t>
      </w:r>
    </w:p>
    <w:p>
      <w:pPr>
        <w:pStyle w:val="ListBullet"/>
      </w:pPr>
      <w:r>
        <w:t>Could you please help me find a book written by Mo Yan? Where is the Chinese literature area?</w:t>
      </w:r>
    </w:p>
    <w:p>
      <w:pPr>
        <w:pStyle w:val="ListBullet"/>
      </w:pPr>
      <w:r>
        <w:t>Where are the books written by Mo Yan? How can I find a book written by Mo Yan?</w:t>
      </w:r>
    </w:p>
    <w:p>
      <w:pPr>
        <w:pStyle w:val="ListBullet"/>
      </w:pPr>
      <w:r>
        <w:t>Excuse me, I’m looking for a book written by Mo Yan. Could you help me? Are there any books written by Mo Yan in the library?</w:t>
      </w:r>
    </w:p>
    <w:p>
      <w:pPr>
        <w:pStyle w:val="ListBullet"/>
      </w:pPr>
      <w:r>
        <w:t>Excuse me, I’m looking for a book written by Mo Yan. Could you help me? Where is the Chinese literature area?</w:t>
      </w:r>
    </w:p>
    <w:p>
      <w:pPr>
        <w:pStyle w:val="ListBullet"/>
      </w:pPr>
      <w:r>
        <w:t>Excuse me, I’m looking for a book written by Mo Yan. Could you help me? How can I find a book written by Mo Yan?</w:t>
      </w:r>
    </w:p>
    <w:p>
      <w:pPr>
        <w:pStyle w:val="ListBullet"/>
      </w:pPr>
      <w:r>
        <w:t>Could you please help me find a book written by Mo Yan? How can I find the books written by Mo Yan?</w:t>
      </w:r>
    </w:p>
    <w:p>
      <w:pPr>
        <w:pStyle w:val="ListBullet"/>
      </w:pPr>
      <w:r>
        <w:t>Could you please help me find a book written by Mo Yan? Are there any books written by Mo Yan in the library?</w:t>
      </w:r>
    </w:p>
    <w:p>
      <w:pPr>
        <w:pStyle w:val="ListBullet"/>
      </w:pPr>
      <w:r>
        <w:t>Could you please help me find a book written by Mo Yan? How can I find a book written by Mo Yan?</w:t>
      </w:r>
    </w:p>
    <w:p>
      <w:pPr>
        <w:pStyle w:val="ListBullet"/>
      </w:pPr>
      <w:r>
        <w:t>Where are the books written by Mo Yan? How can I find the books written by Mo Yan?</w:t>
      </w:r>
    </w:p>
    <w:p>
      <w:pPr>
        <w:pStyle w:val="ListBullet"/>
      </w:pPr>
      <w:r>
        <w:t>Where are the books written by Mo Yan? Are there any books written by Mo Yan in the library?</w:t>
      </w:r>
    </w:p>
    <w:p>
      <w:pPr>
        <w:pStyle w:val="ListBullet"/>
      </w:pPr>
      <w:r>
        <w:t>Where are the books written by Mo Yan? Where is the Chinese literature area?</w:t>
      </w:r>
    </w:p>
    <w:p>
      <w:r>
        <w:t xml:space="preserve">Keywords: </w:t>
      </w:r>
      <w:r>
        <w:t>books written Mo Yan library where books written|looking book written where Chinese literature area</w:t>
      </w:r>
    </w:p>
    <w:p>
      <w:pPr>
        <w:pStyle w:val="Heading2"/>
      </w:pPr>
      <w:r>
        <w:t>情景描述</w:t>
      </w:r>
    </w:p>
    <w:p>
      <w:r>
        <w:drawing>
          <wp:inline xmlns:a="http://schemas.openxmlformats.org/drawingml/2006/main" xmlns:pic="http://schemas.openxmlformats.org/drawingml/2006/picture">
            <wp:extent cx="3657600" cy="2743200"/>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43200"/>
                    </a:xfrm>
                    <a:prstGeom prst="rect"/>
                  </pic:spPr>
                </pic:pic>
              </a:graphicData>
            </a:graphic>
          </wp:inline>
        </w:drawing>
      </w:r>
    </w:p>
    <w:p>
      <w:pPr>
        <w:pStyle w:val="ListBullet"/>
      </w:pPr>
      <w:r>
        <w:t>Mary is a security guard in the underground railway station. She checks people’s bags and boxes with her security inspector. Her duty is to make sure that people don’t take things which are easy to explode or catch fire into the station. One day, when she was on duty, a man who carried a big box came to the station. Mary’s device made a sound when approaching the box. Therefore, Mary asked the man to open the box. Then the man opened it and Mary found that there were some firecrackers in the box. She explained to the man that firecrackers are not allowed to be taken into the underground railway station. The man realized his fault and went back with the box.</w:t>
      </w:r>
    </w:p>
    <w:p>
      <w:pPr>
        <w:pStyle w:val="ListBullet"/>
      </w:pPr>
      <w:r>
        <w:t>Mary is a security guard in the underground railway station. She uses the security device to check people’s bags and boxes before they can get into the station. Her duty is to make sure that no inflammable and explosive dangerous things can be taken into the station. One day, a man came with a big box. Mary checked his box with her device. When the device got close to the box, it made a sound. Mary asked the man to open the box. The man opened it, and there were some firecrackers in the box. Mary told him that firecrackers are prohibited in the underground railway station. Hearing that, the man understood and went back with the box.</w:t>
      </w:r>
    </w:p>
    <w:p>
      <w:pPr>
        <w:pStyle w:val="ListBullet"/>
      </w:pPr>
      <w:r>
        <w:t>Mary is a security guard in the underground railway station. Her responsibility is to make sure that things which burn or explode easily can’t be taken into the railway station. She uses the security device to check people’s belongings before they get into the station. One day, a man who carried a big box came. Mary checked his box as what she usually does. As soon as the device reached the box, it alarmed. The man knew something was wrong, and he opened his box. Mary saw some firecrackers in the box, which are prohibited in the station, and she explained that to the man. The man realized the problem and went back with the box.</w:t>
      </w:r>
    </w:p>
    <w:p>
      <w:pPr>
        <w:pStyle w:val="ListBullet"/>
      </w:pPr>
      <w:r>
        <w:t>Mary is a security guard in the underground railway station. Every day, passengers take various kinds of luggage into the underground railway station, and Mary’s job is to check whether the passengers are taking some dangerous things which may cause fire into the station. One day, a man who was in his forties was trying to take a large paper case into the station. Mary stopped him and asked him to open the case to check the things inside. The man opened it and Mary found that there were some firecrackers in the case. Mary told him immediately that firecracker could not be taken into the station because it would cause a fire, and that things like oil and paint could not be taken into it, either. The man felt shamed and took his case away.</w:t>
      </w:r>
    </w:p>
    <w:p>
      <w:pPr>
        <w:pStyle w:val="Heading2"/>
      </w:pPr>
      <w:r>
        <w:t>快速应答</w:t>
      </w:r>
    </w:p>
    <w:p>
      <w:r>
        <w:rPr>
          <w:b/>
        </w:rPr>
        <w:t>1.</w:t>
      </w:r>
      <w:r>
        <w:t xml:space="preserve"> What do you think of the new movie you saw yesterday?</w:t>
      </w:r>
    </w:p>
    <w:p>
      <w:pPr>
        <w:pStyle w:val="ListBullet"/>
      </w:pPr>
      <w:r>
        <w:t>It’s wonderful.</w:t>
      </w:r>
    </w:p>
    <w:p>
      <w:pPr>
        <w:pStyle w:val="ListBullet"/>
      </w:pPr>
      <w:r>
        <w:t>Interesting.</w:t>
      </w:r>
    </w:p>
    <w:p>
      <w:pPr>
        <w:pStyle w:val="ListBullet"/>
      </w:pPr>
      <w:r>
        <w:t>It’s boring.</w:t>
      </w:r>
    </w:p>
    <w:p>
      <w:pPr>
        <w:pStyle w:val="ListBullet"/>
      </w:pPr>
      <w:r>
        <w:t>Great. I have never seen such a great movie.</w:t>
      </w:r>
    </w:p>
    <w:p>
      <w:pPr>
        <w:pStyle w:val="ListBullet"/>
      </w:pPr>
      <w:r>
        <w:t>It’s great.</w:t>
      </w:r>
    </w:p>
    <w:p>
      <w:pPr>
        <w:pStyle w:val="ListBullet"/>
      </w:pPr>
      <w:r>
        <w:t>It’s interesting.</w:t>
      </w:r>
    </w:p>
    <w:p>
      <w:pPr>
        <w:pStyle w:val="ListBullet"/>
      </w:pPr>
      <w:r>
        <w:t>Oh, that is the best movie I have ever seen.</w:t>
      </w:r>
    </w:p>
    <w:p>
      <w:pPr>
        <w:pStyle w:val="ListBullet"/>
      </w:pPr>
      <w:r>
        <w:t>It is boring.</w:t>
      </w:r>
    </w:p>
    <w:p>
      <w:pPr>
        <w:pStyle w:val="ListBullet"/>
      </w:pPr>
      <w:r>
        <w:t>It is great.</w:t>
      </w:r>
    </w:p>
    <w:p>
      <w:pPr>
        <w:pStyle w:val="ListBullet"/>
      </w:pPr>
      <w:r>
        <w:t>It is interesting.</w:t>
      </w:r>
    </w:p>
    <w:p>
      <w:pPr>
        <w:pStyle w:val="ListBullet"/>
      </w:pPr>
      <w:r>
        <w:t>I think it’s great.</w:t>
      </w:r>
    </w:p>
    <w:p>
      <w:pPr>
        <w:pStyle w:val="ListBullet"/>
      </w:pPr>
      <w:r>
        <w:t>It was a wonderful film.</w:t>
      </w:r>
    </w:p>
    <w:p>
      <w:pPr>
        <w:pStyle w:val="ListBullet"/>
      </w:pPr>
      <w:r>
        <w:t>I don’t think it’s a good movie.</w:t>
      </w:r>
    </w:p>
    <w:p>
      <w:r>
        <w:t xml:space="preserve">Keywords: </w:t>
      </w:r>
      <w:r>
        <w:t>wonderful|interesting|boring|great|best movie</w:t>
      </w:r>
    </w:p>
    <w:p>
      <w:r>
        <w:rPr>
          <w:b/>
        </w:rPr>
        <w:t>2.</w:t>
      </w:r>
      <w:r>
        <w:t xml:space="preserve"> Would you please tell where the nearest hospital is?</w:t>
      </w:r>
    </w:p>
    <w:p>
      <w:pPr>
        <w:pStyle w:val="ListBullet"/>
      </w:pPr>
      <w:r>
        <w:t>Of course. It’s next to the bus station.</w:t>
      </w:r>
    </w:p>
    <w:p>
      <w:pPr>
        <w:pStyle w:val="ListBullet"/>
      </w:pPr>
      <w:r>
        <w:t>Go straight and turn left, and then you’ll see it on your left hand.</w:t>
      </w:r>
    </w:p>
    <w:p>
      <w:pPr>
        <w:pStyle w:val="ListBullet"/>
      </w:pPr>
      <w:r>
        <w:t>It’s just across the street. Go across the street and you can’t miss it.</w:t>
      </w:r>
    </w:p>
    <w:p>
      <w:pPr>
        <w:pStyle w:val="ListBullet"/>
      </w:pPr>
      <w:r>
        <w:t>I’m afraid it’s a little bit far. Maybe you can take Bus No. 3, and get off at the Hospital station.</w:t>
      </w:r>
    </w:p>
    <w:p>
      <w:pPr>
        <w:pStyle w:val="ListBullet"/>
      </w:pPr>
      <w:r>
        <w:t>It’s over there. Can you see it?</w:t>
      </w:r>
    </w:p>
    <w:p>
      <w:pPr>
        <w:pStyle w:val="ListBullet"/>
      </w:pPr>
      <w:r>
        <w:t>I am sorry, but I am new here. Could you ask the police for help?</w:t>
      </w:r>
    </w:p>
    <w:p>
      <w:pPr>
        <w:pStyle w:val="ListBullet"/>
      </w:pPr>
      <w:r>
        <w:t>Sorry, I don’t know, either. Maybe you can ask someone else.</w:t>
      </w:r>
    </w:p>
    <w:p>
      <w:r>
        <w:t xml:space="preserve">Keywords: </w:t>
      </w:r>
      <w:r>
        <w:t>of course next bus station|left|across street|take bus|over there</w:t>
      </w:r>
    </w:p>
    <w:p>
      <w:r>
        <w:rPr>
          <w:b/>
        </w:rPr>
        <w:t>3.</w:t>
      </w:r>
      <w:r>
        <w:t xml:space="preserve"> Mr. Smith, this is my new neighbour, John.</w:t>
      </w:r>
    </w:p>
    <w:p>
      <w:pPr>
        <w:pStyle w:val="ListBullet"/>
      </w:pPr>
      <w:r>
        <w:t>Nice to meet you, John.</w:t>
      </w:r>
    </w:p>
    <w:p>
      <w:pPr>
        <w:pStyle w:val="ListBullet"/>
      </w:pPr>
      <w:r>
        <w:t>Hello, John. I’m Leo Smith. Nice to meet you.</w:t>
      </w:r>
    </w:p>
    <w:p>
      <w:pPr>
        <w:pStyle w:val="ListBullet"/>
      </w:pPr>
      <w:r>
        <w:t>Hi, John. I am Peter Smith. Welcome to our community.</w:t>
      </w:r>
    </w:p>
    <w:p>
      <w:pPr>
        <w:pStyle w:val="ListBullet"/>
      </w:pPr>
      <w:r>
        <w:t>Good morning, John. I am Joe Smith. Welcome to our neighbourhood, and nice to meet you.</w:t>
      </w:r>
    </w:p>
    <w:p>
      <w:pPr>
        <w:pStyle w:val="ListBullet"/>
      </w:pPr>
      <w:r>
        <w:t>Good afternoon, John. I’m Leo Smith. Nice to meet you.</w:t>
      </w:r>
    </w:p>
    <w:p>
      <w:pPr>
        <w:pStyle w:val="ListBullet"/>
      </w:pPr>
      <w:r>
        <w:t>Good afternoon, John. I am Peter Smith. Welcome to our community.</w:t>
      </w:r>
    </w:p>
    <w:p>
      <w:pPr>
        <w:pStyle w:val="ListBullet"/>
      </w:pPr>
      <w:r>
        <w:t>Good afternoon, John. I am Joe Smith. Welcome to our community, and nice to meet you.</w:t>
      </w:r>
    </w:p>
    <w:p>
      <w:pPr>
        <w:pStyle w:val="ListBullet"/>
      </w:pPr>
      <w:r>
        <w:t>Hello, John. I am Smith. Welcome to our community!</w:t>
      </w:r>
    </w:p>
    <w:p>
      <w:pPr>
        <w:pStyle w:val="ListBullet"/>
      </w:pPr>
      <w:r>
        <w:t>Hello, John. Nice to meet you.</w:t>
      </w:r>
    </w:p>
    <w:p>
      <w:pPr>
        <w:pStyle w:val="ListBullet"/>
      </w:pPr>
      <w:r>
        <w:t>Hello, John. Glad to meet you.</w:t>
      </w:r>
    </w:p>
    <w:p>
      <w:r>
        <w:t xml:space="preserve">Keywords: </w:t>
      </w:r>
      <w:r>
        <w:t>nice meet|glad meet</w:t>
      </w:r>
    </w:p>
    <w:p>
      <w:r>
        <w:rPr>
          <w:b/>
        </w:rPr>
        <w:t>4.</w:t>
      </w:r>
      <w:r>
        <w:t xml:space="preserve"> This is a present for you from us all.</w:t>
      </w:r>
    </w:p>
    <w:p>
      <w:pPr>
        <w:pStyle w:val="ListBullet"/>
      </w:pPr>
      <w:r>
        <w:t>Thank you.</w:t>
      </w:r>
    </w:p>
    <w:p>
      <w:pPr>
        <w:pStyle w:val="ListBullet"/>
      </w:pPr>
      <w:r>
        <w:t>That’s very kind of you! Thanks a lot.</w:t>
      </w:r>
    </w:p>
    <w:p>
      <w:pPr>
        <w:pStyle w:val="ListBullet"/>
      </w:pPr>
      <w:r>
        <w:t>It’s so nice. I like it very much. Thank you!</w:t>
      </w:r>
    </w:p>
    <w:p>
      <w:pPr>
        <w:pStyle w:val="ListBullet"/>
      </w:pPr>
      <w:r>
        <w:t>That’s very kind of you! Thank you very much.</w:t>
      </w:r>
    </w:p>
    <w:p>
      <w:pPr>
        <w:pStyle w:val="ListBullet"/>
      </w:pPr>
      <w:r>
        <w:t>Thanks.</w:t>
      </w:r>
    </w:p>
    <w:p>
      <w:pPr>
        <w:pStyle w:val="ListBullet"/>
      </w:pPr>
      <w:r>
        <w:t>Thank you so much.</w:t>
      </w:r>
    </w:p>
    <w:p>
      <w:pPr>
        <w:pStyle w:val="ListBullet"/>
      </w:pPr>
      <w:r>
        <w:t>Thanks a lot. It’s very kind of you.</w:t>
      </w:r>
    </w:p>
    <w:p>
      <w:pPr>
        <w:pStyle w:val="ListBullet"/>
      </w:pPr>
      <w:r>
        <w:t>Thank you all.</w:t>
      </w:r>
    </w:p>
    <w:p>
      <w:r>
        <w:t xml:space="preserve">Keywords: </w:t>
      </w:r>
      <w:r>
        <w:t xml:space="preserve">thank you|thanks </w:t>
      </w:r>
    </w:p>
    <w:p>
      <w:pPr>
        <w:pStyle w:val="Heading2"/>
      </w:pPr>
      <w:r>
        <w:t>简述和回答</w:t>
      </w:r>
    </w:p>
    <w:p>
      <w:r>
        <w:rPr>
          <w:b/>
        </w:rPr>
        <w:t>Listen to the following speaker talking about mangrove trees.</w:t>
      </w:r>
      <w:r>
        <w:t>You can imagine how hard it is for plants to grow along muddy, saltwater shores. First, it is difficult for plants to grow in mud without falling over. Second, plants that grow on land require freshwater, not salt water. But mangrove trees have succeeded where other plants have failed.Mangroves have developed specialized ways of coping with their muddy environment. Mangrove roots are shallow. They grow into a mass that “floats” in mud, somewhat like a small boat. The roots are covered with a bark that resists the acids that form in the mud. Some species have “breathing roots”, which grow straight out of the mud. Most mangrove species get rid of the salt in salt water by forcing it out through their leaves.There are 34 species of mangrove trees. Mangroves grow along the coasts of Florida as well as in other tropical areas around the world. They cannot tolerate cold climates.The mangrove trees create a rich place for many creatures to survive. Their root systems provide a perfect nursery for baby fish. Mangroves also create a good home for some animals, such as snakes and bats.</w:t>
      </w:r>
    </w:p>
    <w:p>
      <w:r>
        <w:rPr>
          <w:b/>
        </w:rPr>
        <w:t>1.</w:t>
      </w:r>
      <w:r>
        <w:t xml:space="preserve"> How do mangrove trees manage to survive in the muddy, saltwater shores?</w:t>
      </w:r>
    </w:p>
    <w:p>
      <w:pPr>
        <w:pStyle w:val="ListBullet"/>
      </w:pPr>
      <w:r>
        <w:t>Their roots are shallow and covered with a bark that resists the acids that form in the mud. Some species have “breathing roots” that grow straight out of the mud. Most of them get rid of the salt in the water by forcing it out through their leaves.</w:t>
      </w:r>
    </w:p>
    <w:p>
      <w:pPr>
        <w:pStyle w:val="ListBullet"/>
      </w:pPr>
      <w:r>
        <w:t>They have shallow roots which are covered with a bark that resists the acids that form in the mud. Some of them have “breathing roots”, which grow straight out of the mud. Most mangrove species force the salt in salt water out through their leaves to get rid of them.</w:t>
      </w:r>
    </w:p>
    <w:p>
      <w:pPr>
        <w:pStyle w:val="ListBullet"/>
      </w:pPr>
      <w:r>
        <w:t>Their roots are shallow and they are covered with a bark, which resists the acids that form in the mud. Some species’ roots grow straight out of the mud. Most species force the salt in the water out through their leaves to get rid of them.</w:t>
      </w:r>
    </w:p>
    <w:p>
      <w:r>
        <w:t xml:space="preserve">Keywords: </w:t>
      </w:r>
      <w:r>
        <w:t>roots shallow covered bark resists acids form mud get rid salt water forcing leaves</w:t>
      </w:r>
    </w:p>
    <w:p>
      <w:r>
        <w:rPr>
          <w:b/>
        </w:rPr>
        <w:t>2.</w:t>
      </w:r>
      <w:r>
        <w:t xml:space="preserve"> Would you like to grow a plant at home? Why or why not?</w:t>
      </w:r>
    </w:p>
    <w:p>
      <w:pPr>
        <w:pStyle w:val="ListBullet"/>
      </w:pPr>
      <w:r>
        <w:t>I would like to grow plants at home, especially those plants that can help clean the air. The reasons are as follows. First of all, I am a plant lover. I take plant growing as a hobby that can make me feel refreshed and relaxed. And in the process, I can learn to take good care of other living things and get a sense of satisfaction from it. Second, since the air pollution is worse and worse in big cities. It’s definitely a good idea to grow some plants at home and help make the air fresh.</w:t>
      </w:r>
    </w:p>
    <w:p>
      <w:pPr>
        <w:pStyle w:val="ListBullet"/>
      </w:pPr>
      <w:r>
        <w:t>Yes, I’d like to grow a plant at home. There are two reasons. Firstly, it can help to purify the air in a room, because plants can take in carbon dioxide, and give off oxygen. Secondly, it’s a pleasure to grow a plant at home. When you feel tired or annoyed, some plants will make you feel better.</w:t>
      </w:r>
    </w:p>
    <w:p>
      <w:pPr>
        <w:pStyle w:val="ListBullet"/>
      </w:pPr>
      <w:r>
        <w:t>No, I don’t like to grow a plant at home. There are mainly two reasons. First of all, watering the plant may be a trouble for me, since I am busy with my study and I may forget that. Second, some plants may be poisonous or likely to attract worms and insects, which is bad for our health and living environment.</w:t>
      </w:r>
    </w:p>
    <w:p>
      <w:pPr>
        <w:pStyle w:val="ListBullet"/>
      </w:pPr>
      <w:r>
        <w:t>Yes, I’d like to grow a plant at home. There are two reasons. To begin with, a green plant can cheer me up and help me get rid of my tiredness. When I finish my study, I can go to water my plant and enjoy the relaxing moment. Secondly, some plants can help to drive away mosquitoes. That would be very great in the hot summer.</w:t>
      </w:r>
    </w:p>
    <w:p>
      <w:pPr>
        <w:pStyle w:val="ListBullet"/>
      </w:pPr>
      <w:r>
        <w:t>I would like to grow a plant at home. First of all, a plant can make my home more colorful and beautiful. When I feel upset, the plant can make me relaxed and happy. Secondly, a plant can purify the air and absorb the dust in my home so that my parents and I can live in a healthier environment. Last but not least, I will treat the plant as my dear friend. I will water it and take care of it every day. Growing a plant will make my life different.</w:t>
      </w:r>
    </w:p>
    <w:p>
      <w:r>
        <w:t xml:space="preserve">Keywords: </w:t>
      </w:r>
      <w:r>
        <w:t>grow plants at home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