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综合模拟26答案</w:t>
      </w:r>
    </w:p>
    <w:p>
      <w:pPr>
        <w:pStyle w:val="Heading2"/>
      </w:pPr>
      <w:r>
        <w:t>朗读句子</w:t>
      </w:r>
    </w:p>
    <w:p>
      <w:r>
        <w:t xml:space="preserve">1. In general, the key to keeping the surprise party a secret is making sure everyone is on the same page. </w:t>
      </w:r>
    </w:p>
    <w:p>
      <w:r>
        <w:t>2. It takes a little hard work at first to remember things accurately, but memory soon helps itself, and gives very little trouble.</w:t>
      </w:r>
    </w:p>
    <w:p>
      <w:pPr>
        <w:pStyle w:val="Heading2"/>
      </w:pPr>
      <w:r>
        <w:t>朗读段落</w:t>
      </w:r>
    </w:p>
    <w:p>
      <w:r>
        <w:t>Many people eat more salt than they are aware of. Some foods are obviously salty, such as chips and pickles, but many foods have hidden salt. Most canned and frozen foods use salt to keep them preserved. For example, cheeses or processed meats have a great deal of salt even if they don’t taste salty. Most restaurants add salt to food to make it taste better, so cooking at home is generally healthier where you can control how much salt you add to food.</w:t>
      </w:r>
    </w:p>
    <w:p>
      <w:pPr>
        <w:pStyle w:val="Heading2"/>
      </w:pPr>
      <w:r>
        <w:t>情景提问</w:t>
      </w:r>
    </w:p>
    <w:p>
      <w:r>
        <w:rPr>
          <w:b/>
        </w:rPr>
        <w:t>Questions 1~2</w:t>
      </w:r>
      <w:r>
        <w:t xml:space="preserve">  Your mom received a parcel from her old friend, who had moved to the countryside. Ask your mom two questions about her friend.</w:t>
      </w:r>
    </w:p>
    <w:p>
      <w:pPr>
        <w:pStyle w:val="ListBullet"/>
      </w:pPr>
      <w:r>
        <w:t>When did she move to the countryside? What does she think of her life there?</w:t>
      </w:r>
    </w:p>
    <w:p>
      <w:pPr>
        <w:pStyle w:val="ListBullet"/>
      </w:pPr>
      <w:r>
        <w:t>How long has she lived in the countryside? Has she gotten used to her life there?</w:t>
      </w:r>
    </w:p>
    <w:p>
      <w:pPr>
        <w:pStyle w:val="ListBullet"/>
      </w:pPr>
      <w:r>
        <w:t>Why did she move to the countryside? Does she enjoy her life there?</w:t>
      </w:r>
    </w:p>
    <w:p>
      <w:pPr>
        <w:pStyle w:val="ListBullet"/>
      </w:pPr>
      <w:r>
        <w:t>How long has she lived in the countryside? Does she enjoy her life in the countryside?</w:t>
      </w:r>
    </w:p>
    <w:p>
      <w:pPr>
        <w:pStyle w:val="ListBullet"/>
      </w:pPr>
      <w:r>
        <w:t>How long has she lived in the countryside? What does she do there?</w:t>
      </w:r>
    </w:p>
    <w:p>
      <w:pPr>
        <w:pStyle w:val="ListBullet"/>
      </w:pPr>
      <w:r>
        <w:t>How long has she lived in the countryside? Why did she move there?</w:t>
      </w:r>
    </w:p>
    <w:p>
      <w:pPr>
        <w:pStyle w:val="ListBullet"/>
      </w:pPr>
      <w:r>
        <w:t>How long has she lived in the countryside? Does she live with her family there?</w:t>
      </w:r>
    </w:p>
    <w:p>
      <w:pPr>
        <w:pStyle w:val="ListBullet"/>
      </w:pPr>
      <w:r>
        <w:t>When did she move to the countryside? What did she put in the parcel?</w:t>
      </w:r>
    </w:p>
    <w:p>
      <w:pPr>
        <w:pStyle w:val="ListBullet"/>
      </w:pPr>
      <w:r>
        <w:t>When did she move to the countryside? Does she enjoy her life in the countryside?</w:t>
      </w:r>
    </w:p>
    <w:p>
      <w:pPr>
        <w:pStyle w:val="ListBullet"/>
      </w:pPr>
      <w:r>
        <w:t>When did she move to the countryside? Has she gotten used to life in the countryside?</w:t>
      </w:r>
    </w:p>
    <w:p>
      <w:pPr>
        <w:pStyle w:val="ListBullet"/>
      </w:pPr>
      <w:r>
        <w:t>When did she move to the countryside? What does she think of her life there?</w:t>
      </w:r>
    </w:p>
    <w:p>
      <w:pPr>
        <w:pStyle w:val="ListBullet"/>
      </w:pPr>
      <w:r>
        <w:t>When did she move to the countryside? Why did she move there?</w:t>
      </w:r>
    </w:p>
    <w:p>
      <w:pPr>
        <w:pStyle w:val="ListBullet"/>
      </w:pPr>
      <w:r>
        <w:t>Why did she move to the countryside? What does she do there?</w:t>
      </w:r>
    </w:p>
    <w:p>
      <w:pPr>
        <w:pStyle w:val="ListBullet"/>
      </w:pPr>
      <w:r>
        <w:t>Why did she move to the countryside? Has she gotten used to the life there?</w:t>
      </w:r>
    </w:p>
    <w:p>
      <w:pPr>
        <w:pStyle w:val="ListBullet"/>
      </w:pPr>
      <w:r>
        <w:t>Why did she move to the countryside? What does she think of her life there?</w:t>
      </w:r>
    </w:p>
    <w:p>
      <w:pPr>
        <w:pStyle w:val="ListBullet"/>
      </w:pPr>
      <w:r>
        <w:t>Why did she move to the countryside? Does she live with her family there?</w:t>
      </w:r>
    </w:p>
    <w:p>
      <w:pPr>
        <w:pStyle w:val="ListBullet"/>
      </w:pPr>
      <w:r>
        <w:t>What does she do in the countryside? Has she gotten used to the life there?</w:t>
      </w:r>
    </w:p>
    <w:p>
      <w:r>
        <w:t xml:space="preserve">Keywords: </w:t>
      </w:r>
      <w:r>
        <w:t>When did she move to countryside|Does she enjoy her life|How long has she lived in countryside|Has she gotten used to life|Why did she move to countryside|What does she think of her life|What does she do</w:t>
      </w:r>
    </w:p>
    <w:p>
      <w:r>
        <w:rPr>
          <w:b/>
        </w:rPr>
        <w:t>Questions 3~4</w:t>
      </w:r>
      <w:r>
        <w:t xml:space="preserve">  Your uncle, who has just been promoted to general manager, invites your family to his house for a dinner party. Ask him two questions about the party.</w:t>
      </w:r>
    </w:p>
    <w:p>
      <w:pPr>
        <w:pStyle w:val="ListBullet"/>
      </w:pPr>
      <w:r>
        <w:t>What time will the party start? How long will it last?</w:t>
      </w:r>
    </w:p>
    <w:p>
      <w:pPr>
        <w:pStyle w:val="ListBullet"/>
      </w:pPr>
      <w:r>
        <w:t>When will the party start? What do we need to take to the party?</w:t>
      </w:r>
    </w:p>
    <w:p>
      <w:pPr>
        <w:pStyle w:val="ListBullet"/>
      </w:pPr>
      <w:r>
        <w:t>How many people will go to the party? Do we need to take some food to the party?</w:t>
      </w:r>
    </w:p>
    <w:p>
      <w:pPr>
        <w:pStyle w:val="ListBullet"/>
      </w:pPr>
      <w:r>
        <w:t>What time will the party start? What activities will be organized at the party?</w:t>
      </w:r>
    </w:p>
    <w:p>
      <w:pPr>
        <w:pStyle w:val="ListBullet"/>
      </w:pPr>
      <w:r>
        <w:t>When is the party going to start? How long will it last?</w:t>
      </w:r>
    </w:p>
    <w:p>
      <w:pPr>
        <w:pStyle w:val="ListBullet"/>
      </w:pPr>
      <w:r>
        <w:t>When will the party be held? How many people will go to the party?</w:t>
      </w:r>
    </w:p>
    <w:p>
      <w:pPr>
        <w:pStyle w:val="ListBullet"/>
      </w:pPr>
      <w:r>
        <w:t>What time is the party going to start? How many people have you invited to the party?</w:t>
      </w:r>
    </w:p>
    <w:p>
      <w:pPr>
        <w:pStyle w:val="ListBullet"/>
      </w:pPr>
      <w:r>
        <w:t>What do we need to take to the party? What activities will be organized at the party?</w:t>
      </w:r>
    </w:p>
    <w:p>
      <w:pPr>
        <w:pStyle w:val="ListBullet"/>
      </w:pPr>
      <w:r>
        <w:t>Do we need to take anything to the party? What can we do at the party?</w:t>
      </w:r>
    </w:p>
    <w:p>
      <w:pPr>
        <w:pStyle w:val="ListBullet"/>
      </w:pPr>
      <w:r>
        <w:t>What will we eat at the party? How many people will go to the party?</w:t>
      </w:r>
    </w:p>
    <w:p>
      <w:pPr>
        <w:pStyle w:val="ListBullet"/>
      </w:pPr>
      <w:r>
        <w:t>How many people will go to the party? What are we going to eat at the party?</w:t>
      </w:r>
    </w:p>
    <w:p>
      <w:pPr>
        <w:pStyle w:val="ListBullet"/>
      </w:pPr>
      <w:r>
        <w:t>What can we do at the party? Do you need any help preparing for the party?</w:t>
      </w:r>
    </w:p>
    <w:p>
      <w:pPr>
        <w:pStyle w:val="ListBullet"/>
      </w:pPr>
      <w:r>
        <w:t>Can I help you with anything? How many people will go to the party?</w:t>
      </w:r>
    </w:p>
    <w:p>
      <w:r>
        <w:t xml:space="preserve">Keywords: </w:t>
      </w:r>
      <w:r>
        <w:t>How many people will go to the party|Do you any help|When will the party start|What do we need to take to the party|What time will the party start|How long will it last|Do we need to take anything What we can do|Do you need help What can we do|Can I help you How many people go to party|What time party start How many people you invited party</w:t>
      </w:r>
    </w:p>
    <w:p>
      <w:pPr>
        <w:pStyle w:val="Heading2"/>
      </w:pPr>
      <w:r>
        <w:t>情景描述</w:t>
      </w:r>
    </w:p>
    <w:p>
      <w:r>
        <w:drawing>
          <wp:inline xmlns:a="http://schemas.openxmlformats.org/drawingml/2006/main" xmlns:pic="http://schemas.openxmlformats.org/drawingml/2006/picture">
            <wp:extent cx="3657600" cy="2940423"/>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940423"/>
                    </a:xfrm>
                    <a:prstGeom prst="rect"/>
                  </pic:spPr>
                </pic:pic>
              </a:graphicData>
            </a:graphic>
          </wp:inline>
        </w:drawing>
      </w:r>
    </w:p>
    <w:p>
      <w:pPr>
        <w:pStyle w:val="ListBullet"/>
      </w:pPr>
      <w:r>
        <w:t>One day, Tom and his grandma did some shopping in the supermarket just opposite their neighborhood. His grandma wanted to walk across the road with all that moving traffic. Tom thought it was dangerous to do that. So he showed her the way to the nearby zebra crossing. They waited for the light to turn green patiently. Tom’s grandma told Tom’s parents what had happened during dinner. They praised him for what he had done.</w:t>
      </w:r>
    </w:p>
    <w:p>
      <w:pPr>
        <w:pStyle w:val="ListBullet"/>
      </w:pPr>
      <w:r>
        <w:t>One day, Tom and his grandma did some shopping in the supermarket just opposite their neighborhood. After they finished shopping, Tom’s grandma wanted to walk across the road with all that moving traffic. Tom thought they should follow the traffic rules. He led her to the nearby zebra crossing. They waited for the light to turn green patiently. Tom told his parents what had happened during dinner. His parents praised him. They felt proud of their son.</w:t>
      </w:r>
    </w:p>
    <w:p>
      <w:pPr>
        <w:pStyle w:val="ListBullet"/>
      </w:pPr>
      <w:r>
        <w:t>One day, Tom and his grandma did some shopping in the supermarket just opposite their neighborhood. When they came out of the supermarket, Tom’s grandma wanted to save time. She planned to walk across the road with all that moving traffic. Tom stopped her from doing so. He showed her the way to the nearby zebra crossing. They waited for the light to turn green. Tom told his parents what had happened during dinner. His parents were proud of their son because he followed traffic rules.</w:t>
      </w:r>
    </w:p>
    <w:p>
      <w:pPr>
        <w:pStyle w:val="Heading2"/>
      </w:pPr>
      <w:r>
        <w:t>快速应答</w:t>
      </w:r>
    </w:p>
    <w:p>
      <w:r>
        <w:rPr>
          <w:b/>
        </w:rPr>
        <w:t>1.</w:t>
      </w:r>
      <w:r>
        <w:t xml:space="preserve"> What kind of books do you like reading?</w:t>
      </w:r>
    </w:p>
    <w:p>
      <w:pPr>
        <w:pStyle w:val="ListBullet"/>
      </w:pPr>
      <w:r>
        <w:t>I like reading short stories.</w:t>
      </w:r>
    </w:p>
    <w:p>
      <w:pPr>
        <w:pStyle w:val="ListBullet"/>
      </w:pPr>
      <w:r>
        <w:t>I like reading novels.</w:t>
      </w:r>
    </w:p>
    <w:p>
      <w:pPr>
        <w:pStyle w:val="ListBullet"/>
      </w:pPr>
      <w:r>
        <w:t>I like reading science fiction books.</w:t>
      </w:r>
    </w:p>
    <w:p>
      <w:pPr>
        <w:pStyle w:val="ListBullet"/>
      </w:pPr>
      <w:r>
        <w:t>I like reading books about history.</w:t>
      </w:r>
    </w:p>
    <w:p>
      <w:pPr>
        <w:pStyle w:val="ListBullet"/>
      </w:pPr>
      <w:r>
        <w:t>I like reading comic books.</w:t>
      </w:r>
    </w:p>
    <w:p>
      <w:pPr>
        <w:pStyle w:val="ListBullet"/>
      </w:pPr>
      <w:r>
        <w:t>I like reading books about computer science.</w:t>
      </w:r>
    </w:p>
    <w:p>
      <w:pPr>
        <w:pStyle w:val="ListBullet"/>
      </w:pPr>
      <w:r>
        <w:t>I like reading books about language.</w:t>
      </w:r>
    </w:p>
    <w:p>
      <w:pPr>
        <w:pStyle w:val="ListBullet"/>
      </w:pPr>
      <w:r>
        <w:t>I like reading books about finance.</w:t>
      </w:r>
    </w:p>
    <w:p>
      <w:pPr>
        <w:pStyle w:val="ListBullet"/>
      </w:pPr>
      <w:r>
        <w:t>I like reading books about investing.</w:t>
      </w:r>
    </w:p>
    <w:p>
      <w:pPr>
        <w:pStyle w:val="ListBullet"/>
      </w:pPr>
      <w:r>
        <w:t>I like reading books about music.</w:t>
      </w:r>
    </w:p>
    <w:p>
      <w:pPr>
        <w:pStyle w:val="ListBullet"/>
      </w:pPr>
      <w:r>
        <w:t>I like reading books about Chinese culture.</w:t>
      </w:r>
    </w:p>
    <w:p>
      <w:pPr>
        <w:pStyle w:val="ListBullet"/>
      </w:pPr>
      <w:r>
        <w:t>I like reading books about natural history.</w:t>
      </w:r>
    </w:p>
    <w:p>
      <w:pPr>
        <w:pStyle w:val="ListBullet"/>
      </w:pPr>
      <w:r>
        <w:t>I like reading storybooks about great minds.</w:t>
      </w:r>
    </w:p>
    <w:p>
      <w:r>
        <w:t xml:space="preserve">Keywords: </w:t>
      </w:r>
      <w:r>
        <w:t>science fiction books|short stories|novels|books about history|comic books|books about computer science|books about language|books about finance|books about investing|books about music|books about Chinese culture|books about natural history|storybooks about great minds</w:t>
      </w:r>
    </w:p>
    <w:p>
      <w:r>
        <w:rPr>
          <w:b/>
        </w:rPr>
        <w:t>2.</w:t>
      </w:r>
      <w:r>
        <w:t xml:space="preserve"> We are going to have a picnic this Saturday afternoon. Would you like to go with us?</w:t>
      </w:r>
    </w:p>
    <w:p>
      <w:pPr>
        <w:pStyle w:val="ListBullet"/>
      </w:pPr>
      <w:r>
        <w:t>Yes, I’d love to.</w:t>
      </w:r>
    </w:p>
    <w:p>
      <w:pPr>
        <w:pStyle w:val="ListBullet"/>
      </w:pPr>
      <w:r>
        <w:t>That’s a good idea. I’d love to.</w:t>
      </w:r>
    </w:p>
    <w:p>
      <w:pPr>
        <w:pStyle w:val="ListBullet"/>
      </w:pPr>
      <w:r>
        <w:t>Sorry, I will be busy this Saturday.</w:t>
      </w:r>
    </w:p>
    <w:p>
      <w:pPr>
        <w:pStyle w:val="ListBullet"/>
      </w:pPr>
      <w:r>
        <w:t>Great. I’d love to.</w:t>
      </w:r>
    </w:p>
    <w:p>
      <w:pPr>
        <w:pStyle w:val="ListBullet"/>
      </w:pPr>
      <w:r>
        <w:t>Sorry, I’ll be busy this Saturday.</w:t>
      </w:r>
    </w:p>
    <w:p>
      <w:pPr>
        <w:pStyle w:val="ListBullet"/>
      </w:pPr>
      <w:r>
        <w:t>I’d be very happy to join you.</w:t>
      </w:r>
    </w:p>
    <w:p>
      <w:pPr>
        <w:pStyle w:val="ListBullet"/>
      </w:pPr>
      <w:r>
        <w:t>I’m happy to join.</w:t>
      </w:r>
    </w:p>
    <w:p>
      <w:pPr>
        <w:pStyle w:val="ListBullet"/>
      </w:pPr>
      <w:r>
        <w:t>I am happy to join.</w:t>
      </w:r>
    </w:p>
    <w:p>
      <w:pPr>
        <w:pStyle w:val="ListBullet"/>
      </w:pPr>
      <w:r>
        <w:t>I’m happy to join you.</w:t>
      </w:r>
    </w:p>
    <w:p>
      <w:pPr>
        <w:pStyle w:val="ListBullet"/>
      </w:pPr>
      <w:r>
        <w:t>I am happy to join you.</w:t>
      </w:r>
    </w:p>
    <w:p>
      <w:pPr>
        <w:pStyle w:val="ListBullet"/>
      </w:pPr>
      <w:r>
        <w:t>Sorry, I’m busy these days.</w:t>
      </w:r>
    </w:p>
    <w:p>
      <w:pPr>
        <w:pStyle w:val="ListBullet"/>
      </w:pPr>
      <w:r>
        <w:t>Sorry, I am busy these days.</w:t>
      </w:r>
    </w:p>
    <w:p>
      <w:pPr>
        <w:pStyle w:val="ListBullet"/>
      </w:pPr>
      <w:r>
        <w:t>Sorry, I’ll be busy then.</w:t>
      </w:r>
    </w:p>
    <w:p>
      <w:pPr>
        <w:pStyle w:val="ListBullet"/>
      </w:pPr>
      <w:r>
        <w:t>Sorry, I’m going to be busy this Saturday.</w:t>
      </w:r>
    </w:p>
    <w:p>
      <w:pPr>
        <w:pStyle w:val="ListBullet"/>
      </w:pPr>
      <w:r>
        <w:t>Sorry, I will be busy then.</w:t>
      </w:r>
    </w:p>
    <w:p>
      <w:pPr>
        <w:pStyle w:val="ListBullet"/>
      </w:pPr>
      <w:r>
        <w:t>I’d love to, but I’ll be busy this Saturday.</w:t>
      </w:r>
    </w:p>
    <w:p>
      <w:pPr>
        <w:pStyle w:val="ListBullet"/>
      </w:pPr>
      <w:r>
        <w:t>I’d love to, but I will be busy this Saturday.</w:t>
      </w:r>
    </w:p>
    <w:p>
      <w:pPr>
        <w:pStyle w:val="ListBullet"/>
      </w:pPr>
      <w:r>
        <w:t>Great. I’m happy to join you.</w:t>
      </w:r>
    </w:p>
    <w:p>
      <w:pPr>
        <w:pStyle w:val="ListBullet"/>
      </w:pPr>
      <w:r>
        <w:t>I’ll be happy to join you.</w:t>
      </w:r>
    </w:p>
    <w:p>
      <w:pPr>
        <w:pStyle w:val="ListBullet"/>
      </w:pPr>
      <w:r>
        <w:t>Good idea. I am happy to join.</w:t>
      </w:r>
    </w:p>
    <w:p>
      <w:pPr>
        <w:pStyle w:val="ListBullet"/>
      </w:pPr>
      <w:r>
        <w:t>Good idea. I’m happy to join you.</w:t>
      </w:r>
    </w:p>
    <w:p>
      <w:pPr>
        <w:pStyle w:val="ListBullet"/>
      </w:pPr>
      <w:r>
        <w:t>Good idea. I am happy to join you.</w:t>
      </w:r>
    </w:p>
    <w:p>
      <w:pPr>
        <w:pStyle w:val="ListBullet"/>
      </w:pPr>
      <w:r>
        <w:t>OK. I’d love to.</w:t>
      </w:r>
    </w:p>
    <w:p>
      <w:r>
        <w:t xml:space="preserve">Keywords: </w:t>
      </w:r>
      <w:r>
        <w:t>OK|sorry|I’d love to|good idea|happy to join|great</w:t>
      </w:r>
    </w:p>
    <w:p>
      <w:r>
        <w:rPr>
          <w:b/>
        </w:rPr>
        <w:t>3.</w:t>
      </w:r>
      <w:r>
        <w:t xml:space="preserve"> Mike broke his right leg when he was playing football yesterday.</w:t>
      </w:r>
    </w:p>
    <w:p>
      <w:pPr>
        <w:pStyle w:val="ListBullet"/>
      </w:pPr>
      <w:r>
        <w:t>I am sorry to hear that.</w:t>
      </w:r>
    </w:p>
    <w:p>
      <w:pPr>
        <w:pStyle w:val="ListBullet"/>
      </w:pPr>
      <w:r>
        <w:t>That’s such bad news! I hope he’ll get better soon.</w:t>
      </w:r>
    </w:p>
    <w:p>
      <w:pPr>
        <w:pStyle w:val="ListBullet"/>
      </w:pPr>
      <w:r>
        <w:t>Oh, sorry to hear that. How is he now?</w:t>
      </w:r>
    </w:p>
    <w:p>
      <w:pPr>
        <w:pStyle w:val="ListBullet"/>
      </w:pPr>
      <w:r>
        <w:t>Sorry to hear that. How is he feeling now?</w:t>
      </w:r>
    </w:p>
    <w:p>
      <w:pPr>
        <w:pStyle w:val="ListBullet"/>
      </w:pPr>
      <w:r>
        <w:t>That’s such bad news! How is he now?</w:t>
      </w:r>
    </w:p>
    <w:p>
      <w:pPr>
        <w:pStyle w:val="ListBullet"/>
      </w:pPr>
      <w:r>
        <w:t>That’s such bad news! Is it serious?</w:t>
      </w:r>
    </w:p>
    <w:p>
      <w:pPr>
        <w:pStyle w:val="ListBullet"/>
      </w:pPr>
      <w:r>
        <w:t>How does he feel now? I hope he will get well soon.</w:t>
      </w:r>
    </w:p>
    <w:p>
      <w:pPr>
        <w:pStyle w:val="ListBullet"/>
      </w:pPr>
      <w:r>
        <w:t>Sorry to hear that. Have a good rest.</w:t>
      </w:r>
    </w:p>
    <w:p>
      <w:pPr>
        <w:pStyle w:val="ListBullet"/>
      </w:pPr>
      <w:r>
        <w:t>Sorry to hear that.</w:t>
      </w:r>
    </w:p>
    <w:p>
      <w:pPr>
        <w:pStyle w:val="ListBullet"/>
      </w:pPr>
      <w:r>
        <w:t>That’s such bad news!</w:t>
      </w:r>
    </w:p>
    <w:p>
      <w:pPr>
        <w:pStyle w:val="ListBullet"/>
      </w:pPr>
      <w:r>
        <w:t>I’m so sorry to hear that. How is he feeling now?</w:t>
      </w:r>
    </w:p>
    <w:p>
      <w:pPr>
        <w:pStyle w:val="ListBullet"/>
      </w:pPr>
      <w:r>
        <w:t>I’m very sorry to hear that. How is he feeling now?</w:t>
      </w:r>
    </w:p>
    <w:p>
      <w:pPr>
        <w:pStyle w:val="ListBullet"/>
      </w:pPr>
      <w:r>
        <w:t>Sorry to hear that. How does he feel now?</w:t>
      </w:r>
    </w:p>
    <w:p>
      <w:pPr>
        <w:pStyle w:val="ListBullet"/>
      </w:pPr>
      <w:r>
        <w:t>Sorry to hear that. How is he feeling now?</w:t>
      </w:r>
    </w:p>
    <w:p>
      <w:pPr>
        <w:pStyle w:val="ListBullet"/>
      </w:pPr>
      <w:r>
        <w:t>I hope he will get well soon.</w:t>
      </w:r>
    </w:p>
    <w:p>
      <w:r>
        <w:t xml:space="preserve">Keywords: </w:t>
      </w:r>
      <w:r>
        <w:t>Sorry to hear that|hope get well soon|bad news|</w:t>
      </w:r>
    </w:p>
    <w:p>
      <w:r>
        <w:rPr>
          <w:b/>
        </w:rPr>
        <w:t>4.</w:t>
      </w:r>
      <w:r>
        <w:t xml:space="preserve"> I’ve got a cold. Would you mind if I turn down the air conditioner?</w:t>
      </w:r>
    </w:p>
    <w:p>
      <w:pPr>
        <w:pStyle w:val="ListBullet"/>
      </w:pPr>
      <w:r>
        <w:t>No, please go ahead.</w:t>
      </w:r>
    </w:p>
    <w:p>
      <w:pPr>
        <w:pStyle w:val="ListBullet"/>
      </w:pPr>
      <w:r>
        <w:t>Of course not. Just go ahead.</w:t>
      </w:r>
    </w:p>
    <w:p>
      <w:pPr>
        <w:pStyle w:val="ListBullet"/>
      </w:pPr>
      <w:r>
        <w:t>Sorry, but I’m afraid that you can’t.</w:t>
      </w:r>
    </w:p>
    <w:p>
      <w:pPr>
        <w:pStyle w:val="ListBullet"/>
      </w:pPr>
      <w:r>
        <w:t>All right, please go ahead.</w:t>
      </w:r>
    </w:p>
    <w:p>
      <w:pPr>
        <w:pStyle w:val="ListBullet"/>
      </w:pPr>
      <w:r>
        <w:t>Never mind.</w:t>
      </w:r>
    </w:p>
    <w:p>
      <w:pPr>
        <w:pStyle w:val="ListBullet"/>
      </w:pPr>
      <w:r>
        <w:t>OK. I don’t mind.</w:t>
      </w:r>
    </w:p>
    <w:p>
      <w:pPr>
        <w:pStyle w:val="ListBullet"/>
      </w:pPr>
      <w:r>
        <w:t>No problem.</w:t>
      </w:r>
    </w:p>
    <w:p>
      <w:pPr>
        <w:pStyle w:val="ListBullet"/>
      </w:pPr>
      <w:r>
        <w:t>Never mind. It doesn’t matter.</w:t>
      </w:r>
    </w:p>
    <w:p>
      <w:pPr>
        <w:pStyle w:val="ListBullet"/>
      </w:pPr>
      <w:r>
        <w:t>No, go ahead.</w:t>
      </w:r>
    </w:p>
    <w:p>
      <w:pPr>
        <w:pStyle w:val="ListBullet"/>
      </w:pPr>
      <w:r>
        <w:t>No, of course not.</w:t>
      </w:r>
    </w:p>
    <w:p>
      <w:pPr>
        <w:pStyle w:val="ListBullet"/>
      </w:pPr>
      <w:r>
        <w:t>Of course not. I feel hot, too.</w:t>
      </w:r>
    </w:p>
    <w:p>
      <w:pPr>
        <w:pStyle w:val="ListBullet"/>
      </w:pPr>
      <w:r>
        <w:t>All right. Go ahead.</w:t>
      </w:r>
    </w:p>
    <w:p>
      <w:pPr>
        <w:pStyle w:val="ListBullet"/>
      </w:pPr>
      <w:r>
        <w:t>Of course not. Go ahead.</w:t>
      </w:r>
    </w:p>
    <w:p>
      <w:pPr>
        <w:pStyle w:val="ListBullet"/>
      </w:pPr>
      <w:r>
        <w:t>All right. Just go ahead.</w:t>
      </w:r>
    </w:p>
    <w:p>
      <w:r>
        <w:t xml:space="preserve">Keywords: </w:t>
      </w:r>
      <w:r>
        <w:t>go ahead|Never mind|OK|No problem|Of course not|Sorry</w:t>
      </w:r>
    </w:p>
    <w:p>
      <w:pPr>
        <w:pStyle w:val="Heading2"/>
      </w:pPr>
      <w:r>
        <w:t>简述和回答</w:t>
      </w:r>
    </w:p>
    <w:p>
      <w:r>
        <w:rPr>
          <w:b/>
        </w:rPr>
        <w:t>Listen to the following passage about tips for learning online.</w:t>
      </w:r>
      <w:r>
        <w:t>Online learning has the same basic elements as face-to-face learning. The major difference is that instruction is delivered online. Online courses allow you to learn whenever, wherever, and however works best for you, making it easier to earn a degree while balancing work and family commitments. Online courses present challenges if you’re not prepared. Here are some tips for online learning success to make sure you get the most value out of your next class.First, keep an open mind. Online learning provides students with the time they need to actively reflect and organize their thoughts before answering questions. Learners who approach online learning with an open mind are more likely to be successful. Second, create space to learn. Invest some time up front to understand your needs and preferences as a learner, and what an effective study environment looks like for you. For example, you might need a quiet place to study, or you might need to listen to classical music. Third, manage your time effectively. Spend some time getting familiar with your online courses, understanding what is expected of you, mapping out key due dates, and planning study time.</w:t>
      </w:r>
    </w:p>
    <w:p>
      <w:r>
        <w:rPr>
          <w:b/>
        </w:rPr>
        <w:t>1.</w:t>
      </w:r>
      <w:r>
        <w:t xml:space="preserve"> List two of the tips for learning online mentioned in the passage.</w:t>
      </w:r>
    </w:p>
    <w:p>
      <w:pPr>
        <w:pStyle w:val="ListBullet"/>
      </w:pPr>
      <w:r>
        <w:t>Keep an open mind and create space to learn.</w:t>
      </w:r>
    </w:p>
    <w:p>
      <w:pPr>
        <w:pStyle w:val="ListBullet"/>
      </w:pPr>
      <w:r>
        <w:t>Keep an open mind and manage your time effectively.</w:t>
      </w:r>
    </w:p>
    <w:p>
      <w:pPr>
        <w:pStyle w:val="ListBullet"/>
      </w:pPr>
      <w:r>
        <w:t>Create space to learn and manage your time effectively.</w:t>
      </w:r>
    </w:p>
    <w:p>
      <w:pPr>
        <w:pStyle w:val="ListBullet"/>
      </w:pPr>
      <w:r>
        <w:t>First, keep an open mind. Second, create space to learn.</w:t>
      </w:r>
    </w:p>
    <w:p>
      <w:pPr>
        <w:pStyle w:val="ListBullet"/>
      </w:pPr>
      <w:r>
        <w:t>First, keep an open mind. Second, manage your time effectively.</w:t>
      </w:r>
    </w:p>
    <w:p>
      <w:pPr>
        <w:pStyle w:val="ListBullet"/>
      </w:pPr>
      <w:r>
        <w:t>First, create space to learn. Second, manage your time effectively.</w:t>
      </w:r>
    </w:p>
    <w:p>
      <w:pPr>
        <w:pStyle w:val="ListBullet"/>
      </w:pPr>
      <w:r>
        <w:t>First, keep an open mind. Second, invest some time up front to understand your needs and preferences as a learner, and what an effective study environment looks like for you.</w:t>
      </w:r>
    </w:p>
    <w:p>
      <w:pPr>
        <w:pStyle w:val="ListBullet"/>
      </w:pPr>
      <w:r>
        <w:t>First, keep an open mind. Second, spend some time getting familiar with your online courses, understanding what is expected of you, mapping out key due dates, and planning study time.</w:t>
      </w:r>
    </w:p>
    <w:p>
      <w:pPr>
        <w:pStyle w:val="ListBullet"/>
      </w:pPr>
      <w:r>
        <w:t>First, invest some time up front to understand your needs and preferences as a learner, and what an effective study environment looks like for you. Second, spend some time getting familiar with your online courses, understanding what is expected of you, mapping out key due dates, and planning study time.</w:t>
      </w:r>
    </w:p>
    <w:p>
      <w:r>
        <w:t xml:space="preserve">Keywords: </w:t>
      </w:r>
      <w:r>
        <w:t>keep an open mind create space to learn|create space to learn manage your time effectively|keep an open mind manage your time effectively|keep an open mind invest some time up front to understand your needs preferences|keep an open mind spend some time getting familiar with your online courses|invest some time up front to understand your needs preferences spend some time getting familiar with your online courses</w:t>
      </w:r>
    </w:p>
    <w:p>
      <w:r>
        <w:rPr>
          <w:b/>
        </w:rPr>
        <w:t>2.</w:t>
      </w:r>
      <w:r>
        <w:t xml:space="preserve"> Do you prefer to take online courses or traditional classroom courses? Why?</w:t>
      </w:r>
    </w:p>
    <w:p>
      <w:pPr>
        <w:pStyle w:val="ListBullet"/>
      </w:pPr>
      <w:r>
        <w:t>I prefer to take online courses. With online classes, I don’t need to commute long distances in order to attend training courses. With the ability to study anywhere, I can complete coursework at home, a coffee shop, or a library. This advantage of online learning allows me to study in the environment that best suits me.</w:t>
      </w:r>
    </w:p>
    <w:p>
      <w:pPr>
        <w:pStyle w:val="ListBullet"/>
      </w:pPr>
      <w:r>
        <w:t>I prefer to take traditional classroom courses. I think the traditional classroom environment is beneficial for learning because I can interact with my teacher and classmates. Another advantage of traditional classroom learning is that it provides us with a fixed schedule and specific periods dedicated exclusively to learning.</w:t>
      </w:r>
    </w:p>
    <w:p>
      <w:pPr>
        <w:pStyle w:val="ListBullet"/>
      </w:pPr>
      <w:r>
        <w:t>I prefer to take online courses. For one reason, online classes are much more convenient and flexible as compared to traditional learning platforms. For another, one of the key advantages of virtual classrooms is that I can save my energy, time and money. I can take some time to refresh myself.</w:t>
      </w:r>
    </w:p>
    <w:p>
      <w:r>
        <w:t xml:space="preserve">Keywords: </w:t>
      </w:r>
      <w:r>
        <w:t>take online courses|take traditional classroom courses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