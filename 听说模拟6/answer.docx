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听说模拟6答案</w:t>
      </w:r>
    </w:p>
    <w:p>
      <w:pPr>
        <w:pStyle w:val="Heading2"/>
      </w:pPr>
      <w:r>
        <w:t>朗读句子</w:t>
      </w:r>
    </w:p>
    <w:p>
      <w:r>
        <w:t>1. This is a great event that concerns the future of our company.</w:t>
      </w:r>
    </w:p>
    <w:p>
      <w:r>
        <w:t>2. If cooked in a healthy way, meaning without much butter or sugar, pumpkin is a powerhouse of health benefits.</w:t>
      </w:r>
    </w:p>
    <w:p>
      <w:pPr>
        <w:pStyle w:val="Heading2"/>
      </w:pPr>
      <w:r>
        <w:t>朗读段落</w:t>
      </w:r>
    </w:p>
    <w:p>
      <w:r>
        <w:t xml:space="preserve">Lions are opportunists. They prefer to eat without having to do too much work. When resting in the shade, they are also watching the sky to see what is flying by, and even in the heat of the day they will suddenly start up and run a mile across the plains to find out what is going on. If another animal has made a kill, they will drive it off and take the kill for themselves. A grown lion can easily eat 60 pounds of meat at a single feeding. Often they eat until it seems painful for them to lie down. </w:t>
      </w:r>
    </w:p>
    <w:p>
      <w:pPr>
        <w:pStyle w:val="Heading2"/>
      </w:pPr>
      <w:r>
        <w:t>情景提问</w:t>
      </w:r>
    </w:p>
    <w:p>
      <w:r>
        <w:rPr>
          <w:b/>
        </w:rPr>
        <w:t>Questions 1~2</w:t>
      </w:r>
      <w:r>
        <w:t xml:space="preserve">  You are going to have a job interview. Ask one of your friends who has the same job two questions about it.</w:t>
      </w:r>
    </w:p>
    <w:p>
      <w:pPr>
        <w:pStyle w:val="ListBullet"/>
      </w:pPr>
      <w:r>
        <w:t>How long will the interview last probably? How should I prepare for the interview?</w:t>
      </w:r>
    </w:p>
    <w:p>
      <w:pPr>
        <w:pStyle w:val="ListBullet"/>
      </w:pPr>
      <w:r>
        <w:t>How should I dress myself? What kind of questions will the interviewer ask?</w:t>
      </w:r>
    </w:p>
    <w:p>
      <w:pPr>
        <w:pStyle w:val="ListBullet"/>
      </w:pPr>
      <w:r>
        <w:t>What should I prepare in advance? What details should I pay attention to?</w:t>
      </w:r>
    </w:p>
    <w:p>
      <w:pPr>
        <w:pStyle w:val="ListBullet"/>
      </w:pPr>
      <w:r>
        <w:t>What skills should I have? Could you please tell me how to make a perfect self-introduction?</w:t>
      </w:r>
    </w:p>
    <w:p>
      <w:pPr>
        <w:pStyle w:val="ListBullet"/>
      </w:pPr>
      <w:r>
        <w:t>How should I get ready for the interview? Is your job challenging?</w:t>
      </w:r>
    </w:p>
    <w:p>
      <w:pPr>
        <w:pStyle w:val="ListBullet"/>
      </w:pPr>
      <w:r>
        <w:t>What should I prepare for the interview? Do you think it challenging to do your job?</w:t>
      </w:r>
    </w:p>
    <w:p>
      <w:pPr>
        <w:pStyle w:val="ListBullet"/>
      </w:pPr>
      <w:r>
        <w:t>What should I wear? Should I prepare in advance?</w:t>
      </w:r>
    </w:p>
    <w:p>
      <w:pPr>
        <w:pStyle w:val="ListBullet"/>
      </w:pPr>
      <w:r>
        <w:t>What skills do I need to master? Is it hard to pass the interview?</w:t>
      </w:r>
    </w:p>
    <w:p>
      <w:pPr>
        <w:pStyle w:val="ListBullet"/>
      </w:pPr>
      <w:r>
        <w:t>Is it hard to pass the interview? How can I pass the interview?</w:t>
      </w:r>
    </w:p>
    <w:p>
      <w:pPr>
        <w:pStyle w:val="ListBullet"/>
      </w:pPr>
      <w:r>
        <w:t>Do I need to dress formally? How can I pass the interview?</w:t>
      </w:r>
    </w:p>
    <w:p>
      <w:pPr>
        <w:pStyle w:val="ListBullet"/>
      </w:pPr>
      <w:r>
        <w:t>Should I wear official or casual clothes? What should I do to pass the interview?</w:t>
      </w:r>
    </w:p>
    <w:p>
      <w:pPr>
        <w:pStyle w:val="ListBullet"/>
      </w:pPr>
      <w:r>
        <w:t>What kind of questions should I ask the interviewer? What details should I pay attention to?</w:t>
      </w:r>
    </w:p>
    <w:p>
      <w:pPr>
        <w:pStyle w:val="ListBullet"/>
      </w:pPr>
      <w:r>
        <w:t>Should I ask the interviewer some questions? What should I prepare before the interview?</w:t>
      </w:r>
    </w:p>
    <w:p>
      <w:pPr>
        <w:pStyle w:val="ListBullet"/>
      </w:pPr>
      <w:r>
        <w:t>How can I make a self-introduction perfectly? Could you describe something about your current job?</w:t>
      </w:r>
    </w:p>
    <w:p>
      <w:pPr>
        <w:pStyle w:val="ListBullet"/>
      </w:pPr>
      <w:r>
        <w:t>How early should I arrive? Can you describe something about your current job?</w:t>
      </w:r>
    </w:p>
    <w:p>
      <w:pPr>
        <w:pStyle w:val="ListBullet"/>
      </w:pPr>
      <w:r>
        <w:t>Should I introduce myself in detail? How early do I need to arrive?</w:t>
      </w:r>
    </w:p>
    <w:p>
      <w:pPr>
        <w:pStyle w:val="ListBullet"/>
      </w:pPr>
      <w:r>
        <w:t>How many interviewers will there be probably? Can you tell me something about your current job?</w:t>
      </w:r>
    </w:p>
    <w:p>
      <w:pPr>
        <w:pStyle w:val="ListBullet"/>
      </w:pPr>
      <w:r>
        <w:t>What do you think of your job? Can I ask something about the treatment?</w:t>
      </w:r>
    </w:p>
    <w:p>
      <w:pPr>
        <w:pStyle w:val="ListBullet"/>
      </w:pPr>
      <w:r>
        <w:t>How do you like your job? Can I ask the interviewer some questions?</w:t>
      </w:r>
    </w:p>
    <w:p>
      <w:pPr>
        <w:pStyle w:val="ListBullet"/>
      </w:pPr>
      <w:r>
        <w:t>Could you tell me something about your current job? How can I make a self-introduction perfectly?</w:t>
      </w:r>
    </w:p>
    <w:p>
      <w:pPr>
        <w:pStyle w:val="ListBullet"/>
      </w:pPr>
      <w:r>
        <w:t>Do you know how many interviewers will there be? How long will the interview last probably?</w:t>
      </w:r>
    </w:p>
    <w:p>
      <w:pPr>
        <w:pStyle w:val="ListBullet"/>
      </w:pPr>
      <w:r>
        <w:t>What information should I introduce when making a self-introduction? How should I prepare for the interview?</w:t>
      </w:r>
    </w:p>
    <w:p>
      <w:pPr>
        <w:pStyle w:val="ListBullet"/>
      </w:pPr>
      <w:r>
        <w:t>How should I dress myself? What details should I pay attention to?</w:t>
      </w:r>
    </w:p>
    <w:p>
      <w:r>
        <w:t xml:space="preserve">Keywords: </w:t>
      </w:r>
      <w:r>
        <w:t>How long How prepare|How dress What questions|What prepare What details|What skills how self-introduction|How ready Is challenging|What prepare challenging|What wear Should prepare|What skills hard pass|hard pass How pass|dress How pass|What questions ask What details|Should questions What prepare|How make Could describe|How early Can describe|Should introduce How early|How many Can job|What job Can treatment|How like Can ask|Could tell How self-introduction|how many How long|What introduce How prepare|How dress What details</w:t>
      </w:r>
    </w:p>
    <w:p>
      <w:r>
        <w:rPr>
          <w:b/>
        </w:rPr>
        <w:t>Questions 3~4</w:t>
      </w:r>
      <w:r>
        <w:t xml:space="preserve">   Your friend has got an offer to a university in France. Ask him two questions about this.</w:t>
      </w:r>
    </w:p>
    <w:p>
      <w:pPr>
        <w:pStyle w:val="ListBullet"/>
      </w:pPr>
      <w:r>
        <w:t>Which university are you going to study in? What are you going to major in?</w:t>
      </w:r>
    </w:p>
    <w:p>
      <w:pPr>
        <w:pStyle w:val="ListBullet"/>
      </w:pPr>
      <w:r>
        <w:t>How long will you study there? Why do you want to study abroad?</w:t>
      </w:r>
    </w:p>
    <w:p>
      <w:pPr>
        <w:pStyle w:val="ListBullet"/>
      </w:pPr>
      <w:r>
        <w:t>When will you leave for France? How much may it cost to study abroad every year?</w:t>
      </w:r>
    </w:p>
    <w:p>
      <w:pPr>
        <w:pStyle w:val="ListBullet"/>
      </w:pPr>
      <w:r>
        <w:t>When will you leave for France? Are you going there alone?</w:t>
      </w:r>
    </w:p>
    <w:p>
      <w:pPr>
        <w:pStyle w:val="ListBullet"/>
      </w:pPr>
      <w:r>
        <w:t>What did you need to prepare when applying for the university? Is it difficult to apply for universities in France?</w:t>
      </w:r>
    </w:p>
    <w:p>
      <w:pPr>
        <w:pStyle w:val="ListBullet"/>
      </w:pPr>
      <w:r>
        <w:t>Is it hard to apply for universities in France? How did you apply for the university?</w:t>
      </w:r>
    </w:p>
    <w:p>
      <w:pPr>
        <w:pStyle w:val="ListBullet"/>
      </w:pPr>
      <w:r>
        <w:t>Did you apply for the university by yourself or by an agent? How long will you stay in France?</w:t>
      </w:r>
    </w:p>
    <w:p>
      <w:pPr>
        <w:pStyle w:val="ListBullet"/>
      </w:pPr>
      <w:r>
        <w:t>Are you excited that you are going to study abroad? How long will you study in France?</w:t>
      </w:r>
    </w:p>
    <w:p>
      <w:pPr>
        <w:pStyle w:val="ListBullet"/>
      </w:pPr>
      <w:r>
        <w:t>How do you feel now? Is there anyone going with you?</w:t>
      </w:r>
    </w:p>
    <w:p>
      <w:pPr>
        <w:pStyle w:val="ListBullet"/>
      </w:pPr>
      <w:r>
        <w:t>How did you apply for the university? What are you going to major in?</w:t>
      </w:r>
    </w:p>
    <w:p>
      <w:pPr>
        <w:pStyle w:val="ListBullet"/>
      </w:pPr>
      <w:r>
        <w:t>Why do you want to study in France? Are your parents going with you?</w:t>
      </w:r>
    </w:p>
    <w:p>
      <w:pPr>
        <w:pStyle w:val="ListBullet"/>
      </w:pPr>
      <w:r>
        <w:t>Why did you choose a university in France? Are you going to that university alone?</w:t>
      </w:r>
    </w:p>
    <w:p>
      <w:pPr>
        <w:pStyle w:val="ListBullet"/>
      </w:pPr>
      <w:r>
        <w:t>Why did you apply for the university in France? Did you have any assistance in applying for a university?</w:t>
      </w:r>
    </w:p>
    <w:p>
      <w:pPr>
        <w:pStyle w:val="ListBullet"/>
      </w:pPr>
      <w:r>
        <w:t>What made you decide to study abroad? Is it hard for you to apply for universities in France?</w:t>
      </w:r>
    </w:p>
    <w:p>
      <w:pPr>
        <w:pStyle w:val="ListBullet"/>
      </w:pPr>
      <w:r>
        <w:t>How much does it cost to study abroad each year? Could you tell me how long did it take you to get the offer?</w:t>
      </w:r>
    </w:p>
    <w:p>
      <w:pPr>
        <w:pStyle w:val="ListBullet"/>
      </w:pPr>
      <w:r>
        <w:t>How long did it take you to get the offer? Is it difficult for you to apply for universities in France?</w:t>
      </w:r>
    </w:p>
    <w:p>
      <w:pPr>
        <w:pStyle w:val="ListBullet"/>
      </w:pPr>
      <w:r>
        <w:t>Which major are you going to study? When will you leave for France?</w:t>
      </w:r>
    </w:p>
    <w:p>
      <w:pPr>
        <w:pStyle w:val="ListBullet"/>
      </w:pPr>
      <w:r>
        <w:t>How long will you study there? Is there anyone going with you?</w:t>
      </w:r>
    </w:p>
    <w:p>
      <w:pPr>
        <w:pStyle w:val="ListBullet"/>
      </w:pPr>
      <w:r>
        <w:t>Are you excited that you are going to study abroad? How long will you study there?</w:t>
      </w:r>
    </w:p>
    <w:p>
      <w:pPr>
        <w:pStyle w:val="ListBullet"/>
      </w:pPr>
      <w:r>
        <w:t>How much may it cost to study abroad every year? Is it hard for you to apply for universities in France?</w:t>
      </w:r>
    </w:p>
    <w:p>
      <w:pPr>
        <w:pStyle w:val="ListBullet"/>
      </w:pPr>
      <w:r>
        <w:t>What did you need to prepare when applying for the university? Is it hard for you to apply for universities in France?</w:t>
      </w:r>
    </w:p>
    <w:p>
      <w:r>
        <w:t xml:space="preserve">Keywords: </w:t>
      </w:r>
      <w:r>
        <w:t>Which university What major|How long study Why study|When leave How much cost|When leave Are going alone|What prepare Is difficult|Is hard How apply|did apply How long|Are excited How long |How feel Is anyone|How apply what major|Why studyAre parents|Why choose Are alone|Why apply Did assistance|What decide Is hard|How much how long get offer|How long offer Is difficult|Which major When leave|How long Is anyone|Are excited How long|How much Is hard|What prepare Is hard</w:t>
      </w:r>
    </w:p>
    <w:p>
      <w:pPr>
        <w:pStyle w:val="Heading2"/>
      </w:pPr>
      <w:r>
        <w:t>情景描述</w:t>
      </w:r>
    </w:p>
    <w:p>
      <w:r>
        <w:drawing>
          <wp:inline xmlns:a="http://schemas.openxmlformats.org/drawingml/2006/main" xmlns:pic="http://schemas.openxmlformats.org/drawingml/2006/picture">
            <wp:extent cx="3657600" cy="333391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333919"/>
                    </a:xfrm>
                    <a:prstGeom prst="rect"/>
                  </pic:spPr>
                </pic:pic>
              </a:graphicData>
            </a:graphic>
          </wp:inline>
        </w:drawing>
      </w:r>
    </w:p>
    <w:p>
      <w:pPr>
        <w:pStyle w:val="ListBullet"/>
      </w:pPr>
      <w:r>
        <w:t>Last Monday, there was a monitor election in Peter’s class. At the beginning, Liu Dong and Wang Hong, the two candidates gave speeches introducing themselves and telling their plans in the future if elected. Both of their speeches were wonderful. After the speeches, Peter and his classmates had a vote. They took turns to drop the tickets into the box. Finally, Wang Hong won the election by 28 votes to 15. All students burst out cheering. Wang Hong promised to try her best to serve the class heart and soul.</w:t>
      </w:r>
    </w:p>
    <w:p>
      <w:pPr>
        <w:pStyle w:val="ListBullet"/>
      </w:pPr>
      <w:r>
        <w:t>Last Monday, there was a monitor election in Peter’s class. Two of Peter’s classmates, Liu Dong and Wang Hong, took part in the election. At the beginning of the election, they each gave a speech about their plans on how to build their class. After the speech, Peter and his classmates voted for the monitor. They lined up and put the tickets into the box. In the end, Wang Hong won the election by 28 votes to 15 and became the monitor. The whole class cheered for her. And Wang Hong promised to do all she could for the class.</w:t>
      </w:r>
    </w:p>
    <w:p>
      <w:pPr>
        <w:pStyle w:val="ListBullet"/>
      </w:pPr>
      <w:r>
        <w:t>Last Monday, there was a monitor election in Peter’s class. The two candidates were Liu Dong and Wang Hong. At the beginning of the election, both of them gave speeches and talked about their future plans. Then, every student walked to the election box to cast a vote to his or her ideal monitor. Several minutes later, the final result came. Compared with Liu Dong’s 15 votes, Wang Hong got 28 votes and became the monitor. Students all congratulated Wang Hong on her success in the election. Finally, she delivered a speech on the prospect of their class.</w:t>
      </w:r>
    </w:p>
    <w:p>
      <w:pPr>
        <w:pStyle w:val="Heading2"/>
      </w:pPr>
      <w:r>
        <w:t>快速应答</w:t>
      </w:r>
    </w:p>
    <w:p>
      <w:r>
        <w:rPr>
          <w:b/>
        </w:rPr>
        <w:t>1.</w:t>
      </w:r>
      <w:r>
        <w:t xml:space="preserve"> Would you like to come to my  party this Sunday evening?</w:t>
      </w:r>
    </w:p>
    <w:p>
      <w:pPr>
        <w:pStyle w:val="ListBullet"/>
      </w:pPr>
      <w:r>
        <w:t>Sure. I’m glad to come.</w:t>
      </w:r>
    </w:p>
    <w:p>
      <w:pPr>
        <w:pStyle w:val="ListBullet"/>
      </w:pPr>
      <w:r>
        <w:t>Yes, I’d love to. Thanks for your invitation.</w:t>
      </w:r>
    </w:p>
    <w:p>
      <w:pPr>
        <w:pStyle w:val="ListBullet"/>
      </w:pPr>
      <w:r>
        <w:t>I’d love to but I’m not available then.</w:t>
      </w:r>
    </w:p>
    <w:p>
      <w:pPr>
        <w:pStyle w:val="ListBullet"/>
      </w:pPr>
      <w:r>
        <w:t>I’d love to, but I’m afraid I won’t be available that evening.</w:t>
      </w:r>
    </w:p>
    <w:p>
      <w:pPr>
        <w:pStyle w:val="ListBullet"/>
      </w:pPr>
      <w:r>
        <w:t>Oh, I’m sorry. I’m afraid I won’t be free that evening.</w:t>
      </w:r>
    </w:p>
    <w:p>
      <w:pPr>
        <w:pStyle w:val="ListBullet"/>
      </w:pPr>
      <w:r>
        <w:t>Sure. I am happy to come.</w:t>
      </w:r>
    </w:p>
    <w:p>
      <w:pPr>
        <w:pStyle w:val="ListBullet"/>
      </w:pPr>
      <w:r>
        <w:t>Sure. I’m happy to come.</w:t>
      </w:r>
    </w:p>
    <w:p>
      <w:pPr>
        <w:pStyle w:val="ListBullet"/>
      </w:pPr>
      <w:r>
        <w:t>Sure. I’d love to.</w:t>
      </w:r>
    </w:p>
    <w:p>
      <w:pPr>
        <w:pStyle w:val="ListBullet"/>
      </w:pPr>
      <w:r>
        <w:t>Yes, I’d love to. Thank you for inviting me.</w:t>
      </w:r>
    </w:p>
    <w:p>
      <w:pPr>
        <w:pStyle w:val="ListBullet"/>
      </w:pPr>
      <w:r>
        <w:t>Great, I’d love to.</w:t>
      </w:r>
    </w:p>
    <w:p>
      <w:pPr>
        <w:pStyle w:val="ListBullet"/>
      </w:pPr>
      <w:r>
        <w:t>That’s great, but I’m afraid I won’t be available this Sunday evening.</w:t>
      </w:r>
    </w:p>
    <w:p>
      <w:pPr>
        <w:pStyle w:val="ListBullet"/>
      </w:pPr>
      <w:r>
        <w:t>Sure. Why not?</w:t>
      </w:r>
    </w:p>
    <w:p>
      <w:pPr>
        <w:pStyle w:val="ListBullet"/>
      </w:pPr>
      <w:r>
        <w:t>Yes, I would love to come.</w:t>
      </w:r>
    </w:p>
    <w:p>
      <w:pPr>
        <w:pStyle w:val="ListBullet"/>
      </w:pPr>
      <w:r>
        <w:t>Yes, I would like to come.</w:t>
      </w:r>
    </w:p>
    <w:p>
      <w:pPr>
        <w:pStyle w:val="ListBullet"/>
      </w:pPr>
      <w:r>
        <w:t>Yes, I’d love to come.</w:t>
      </w:r>
    </w:p>
    <w:p>
      <w:pPr>
        <w:pStyle w:val="ListBullet"/>
      </w:pPr>
      <w:r>
        <w:t>Yes, I’d like to come.</w:t>
      </w:r>
    </w:p>
    <w:p>
      <w:pPr>
        <w:pStyle w:val="ListBullet"/>
      </w:pPr>
      <w:r>
        <w:t>Yes, I’d love to.</w:t>
      </w:r>
    </w:p>
    <w:p>
      <w:pPr>
        <w:pStyle w:val="ListBullet"/>
      </w:pPr>
      <w:r>
        <w:t>Yes, I’d like to.</w:t>
      </w:r>
    </w:p>
    <w:p>
      <w:pPr>
        <w:pStyle w:val="ListBullet"/>
      </w:pPr>
      <w:r>
        <w:t>Sure. I’d like to.</w:t>
      </w:r>
    </w:p>
    <w:p>
      <w:pPr>
        <w:pStyle w:val="ListBullet"/>
      </w:pPr>
      <w:r>
        <w:t>I’d like to, but I have to take a piano lesson that evening.</w:t>
      </w:r>
    </w:p>
    <w:p>
      <w:pPr>
        <w:pStyle w:val="ListBullet"/>
      </w:pPr>
      <w:r>
        <w:t>Yes, I’d love to. Thanks for inviting me.</w:t>
      </w:r>
    </w:p>
    <w:p>
      <w:pPr>
        <w:pStyle w:val="ListBullet"/>
      </w:pPr>
      <w:r>
        <w:t>I’d love to, but I have to take a violin class that evening.</w:t>
      </w:r>
    </w:p>
    <w:p>
      <w:r>
        <w:t xml:space="preserve">Keywords: </w:t>
      </w:r>
      <w:r>
        <w:t>I’d love to|sorry afraid won’t free|sure happy come|sure glad come|I’d love to not available|great afraid won’t available|sure|I’d like to|I’d like to but take lesson|I’d love to but take class</w:t>
      </w:r>
    </w:p>
    <w:p>
      <w:r>
        <w:rPr>
          <w:b/>
        </w:rPr>
        <w:t>2.</w:t>
      </w:r>
      <w:r>
        <w:t xml:space="preserve"> I am sorry that I forgot to return the camera to you.</w:t>
      </w:r>
    </w:p>
    <w:p>
      <w:pPr>
        <w:pStyle w:val="ListBullet"/>
      </w:pPr>
      <w:r>
        <w:t>Never mind!</w:t>
      </w:r>
    </w:p>
    <w:p>
      <w:pPr>
        <w:pStyle w:val="ListBullet"/>
      </w:pPr>
      <w:r>
        <w:t>It doesn’t matter.</w:t>
      </w:r>
    </w:p>
    <w:p>
      <w:pPr>
        <w:pStyle w:val="ListBullet"/>
      </w:pPr>
      <w:r>
        <w:t>That’s all right.</w:t>
      </w:r>
    </w:p>
    <w:p>
      <w:pPr>
        <w:pStyle w:val="ListBullet"/>
      </w:pPr>
      <w:r>
        <w:t>It doesn’t matter at all.</w:t>
      </w:r>
    </w:p>
    <w:p>
      <w:pPr>
        <w:pStyle w:val="ListBullet"/>
      </w:pPr>
      <w:r>
        <w:t>It’s all right.</w:t>
      </w:r>
    </w:p>
    <w:p>
      <w:pPr>
        <w:pStyle w:val="ListBullet"/>
      </w:pPr>
      <w:r>
        <w:t>Forget it!</w:t>
      </w:r>
    </w:p>
    <w:p>
      <w:pPr>
        <w:pStyle w:val="ListBullet"/>
      </w:pPr>
      <w:r>
        <w:t>It’s nothing.</w:t>
      </w:r>
    </w:p>
    <w:p>
      <w:pPr>
        <w:pStyle w:val="ListBullet"/>
      </w:pPr>
      <w:r>
        <w:t>It’s OK.</w:t>
      </w:r>
    </w:p>
    <w:p>
      <w:pPr>
        <w:pStyle w:val="ListBullet"/>
      </w:pPr>
      <w:r>
        <w:t>That’s OK.</w:t>
      </w:r>
    </w:p>
    <w:p>
      <w:pPr>
        <w:pStyle w:val="ListBullet"/>
      </w:pPr>
      <w:r>
        <w:t>Don’t worry about it.</w:t>
      </w:r>
    </w:p>
    <w:p>
      <w:pPr>
        <w:pStyle w:val="ListBullet"/>
      </w:pPr>
      <w:r>
        <w:t>It doesn’t matter. Please don’t feel bad about it!</w:t>
      </w:r>
    </w:p>
    <w:p>
      <w:pPr>
        <w:pStyle w:val="ListBullet"/>
      </w:pPr>
      <w:r>
        <w:t>It’s not a big deal.</w:t>
      </w:r>
    </w:p>
    <w:p>
      <w:pPr>
        <w:pStyle w:val="ListBullet"/>
      </w:pPr>
      <w:r>
        <w:t>Oh, there is no need to apologize.</w:t>
      </w:r>
    </w:p>
    <w:p>
      <w:pPr>
        <w:pStyle w:val="ListBullet"/>
      </w:pPr>
      <w:r>
        <w:t>It’s fine.</w:t>
      </w:r>
    </w:p>
    <w:p>
      <w:pPr>
        <w:pStyle w:val="ListBullet"/>
      </w:pPr>
      <w:r>
        <w:t>That’s fine.</w:t>
      </w:r>
    </w:p>
    <w:p>
      <w:r>
        <w:t xml:space="preserve">Keywords: </w:t>
      </w:r>
      <w:r>
        <w:t>Never mind|It’s nothing|It doesn’t matter|It’s all right|That’s all right|Forget it|It’s OK|That’s OK|Don’t worry about it|don’t feel bad|It’s not a big deal|no need to apologize|It’s fine|That’s fine</w:t>
      </w:r>
    </w:p>
    <w:p>
      <w:r>
        <w:rPr>
          <w:b/>
        </w:rPr>
        <w:t>3.</w:t>
      </w:r>
      <w:r>
        <w:t xml:space="preserve"> I have been waiting here for thirty minutes, but the bus hasn’t come yet.</w:t>
      </w:r>
    </w:p>
    <w:p>
      <w:pPr>
        <w:pStyle w:val="ListBullet"/>
      </w:pPr>
      <w:r>
        <w:t>What bad luck!</w:t>
      </w:r>
    </w:p>
    <w:p>
      <w:pPr>
        <w:pStyle w:val="ListBullet"/>
      </w:pPr>
      <w:r>
        <w:t>Oh, that’s too bad.</w:t>
      </w:r>
    </w:p>
    <w:p>
      <w:pPr>
        <w:pStyle w:val="ListBullet"/>
      </w:pPr>
      <w:r>
        <w:t>Oh, bad luck! Maybe you should go by taxi.</w:t>
      </w:r>
    </w:p>
    <w:p>
      <w:pPr>
        <w:pStyle w:val="ListBullet"/>
      </w:pPr>
      <w:r>
        <w:t>Oh, it is because of the bad weather.</w:t>
      </w:r>
    </w:p>
    <w:p>
      <w:pPr>
        <w:pStyle w:val="ListBullet"/>
      </w:pPr>
      <w:r>
        <w:t>Oh, bad luck!</w:t>
      </w:r>
    </w:p>
    <w:p>
      <w:pPr>
        <w:pStyle w:val="ListBullet"/>
      </w:pPr>
      <w:r>
        <w:t>Oh, it is because of the traffic jam.</w:t>
      </w:r>
    </w:p>
    <w:p>
      <w:pPr>
        <w:pStyle w:val="ListBullet"/>
      </w:pPr>
      <w:r>
        <w:t>Oh, it is because of the terrible traffic.</w:t>
      </w:r>
    </w:p>
    <w:p>
      <w:pPr>
        <w:pStyle w:val="ListBullet"/>
      </w:pPr>
      <w:r>
        <w:t>Oh, it is because the traffic today is terrible.</w:t>
      </w:r>
    </w:p>
    <w:p>
      <w:pPr>
        <w:pStyle w:val="ListBullet"/>
      </w:pPr>
      <w:r>
        <w:t>Oh, it’s because of the traffic jam.</w:t>
      </w:r>
    </w:p>
    <w:p>
      <w:pPr>
        <w:pStyle w:val="ListBullet"/>
      </w:pPr>
      <w:r>
        <w:t>Oh, it’s because of the terrible traffic.</w:t>
      </w:r>
    </w:p>
    <w:p>
      <w:pPr>
        <w:pStyle w:val="ListBullet"/>
      </w:pPr>
      <w:r>
        <w:t>Oh, it’s because the traffic today is terrible.</w:t>
      </w:r>
    </w:p>
    <w:p>
      <w:pPr>
        <w:pStyle w:val="ListBullet"/>
      </w:pPr>
      <w:r>
        <w:t>Oh, it may be because of the heavy rain.</w:t>
      </w:r>
    </w:p>
    <w:p>
      <w:pPr>
        <w:pStyle w:val="ListBullet"/>
      </w:pPr>
      <w:r>
        <w:t>Oh, it may be because of the heavy fog.</w:t>
      </w:r>
    </w:p>
    <w:p>
      <w:pPr>
        <w:pStyle w:val="ListBullet"/>
      </w:pPr>
      <w:r>
        <w:t>Poor you! Maybe you should take a taxi instead.</w:t>
      </w:r>
    </w:p>
    <w:p>
      <w:pPr>
        <w:pStyle w:val="ListBullet"/>
      </w:pPr>
      <w:r>
        <w:t>Poor you!</w:t>
      </w:r>
    </w:p>
    <w:p>
      <w:pPr>
        <w:pStyle w:val="ListBullet"/>
      </w:pPr>
      <w:r>
        <w:t>That’s too bad!</w:t>
      </w:r>
    </w:p>
    <w:p>
      <w:pPr>
        <w:pStyle w:val="ListBullet"/>
      </w:pPr>
      <w:r>
        <w:t>What sad news!</w:t>
      </w:r>
    </w:p>
    <w:p>
      <w:pPr>
        <w:pStyle w:val="ListBullet"/>
      </w:pPr>
      <w:r>
        <w:t>Oh, I’m sorry to hear that.</w:t>
      </w:r>
    </w:p>
    <w:p>
      <w:pPr>
        <w:pStyle w:val="ListBullet"/>
      </w:pPr>
      <w:r>
        <w:t>Bad luck!</w:t>
      </w:r>
    </w:p>
    <w:p>
      <w:pPr>
        <w:pStyle w:val="ListBullet"/>
      </w:pPr>
      <w:r>
        <w:t>Poor boy!</w:t>
      </w:r>
    </w:p>
    <w:p>
      <w:pPr>
        <w:pStyle w:val="ListBullet"/>
      </w:pPr>
      <w:r>
        <w:t>Poor man!</w:t>
      </w:r>
    </w:p>
    <w:p>
      <w:pPr>
        <w:pStyle w:val="ListBullet"/>
      </w:pPr>
      <w:r>
        <w:t>You are so poor!</w:t>
      </w:r>
    </w:p>
    <w:p>
      <w:r>
        <w:t xml:space="preserve">Keywords: </w:t>
      </w:r>
      <w:r>
        <w:t>bad luck|too bad|because bad weather|because traffic jam|because traffic terrible|because terrible traffic|because heavy rain|because heavy fog|poor|That’s too bad|What sad news|sorry to hear that|Bad luck|Poor boy|Poor man</w:t>
      </w:r>
    </w:p>
    <w:p>
      <w:r>
        <w:rPr>
          <w:b/>
        </w:rPr>
        <w:t>4.</w:t>
      </w:r>
      <w:r>
        <w:t xml:space="preserve"> It’s cold outside. Could you please close the window?</w:t>
      </w:r>
    </w:p>
    <w:p>
      <w:pPr>
        <w:pStyle w:val="ListBullet"/>
      </w:pPr>
      <w:r>
        <w:t>Of course.</w:t>
      </w:r>
    </w:p>
    <w:p>
      <w:pPr>
        <w:pStyle w:val="ListBullet"/>
      </w:pPr>
      <w:r>
        <w:t>No problem.</w:t>
      </w:r>
    </w:p>
    <w:p>
      <w:pPr>
        <w:pStyle w:val="ListBullet"/>
      </w:pPr>
      <w:r>
        <w:t>With pleasure.</w:t>
      </w:r>
    </w:p>
    <w:p>
      <w:pPr>
        <w:pStyle w:val="ListBullet"/>
      </w:pPr>
      <w:r>
        <w:t>All right.</w:t>
      </w:r>
    </w:p>
    <w:p>
      <w:pPr>
        <w:pStyle w:val="ListBullet"/>
      </w:pPr>
      <w:r>
        <w:t>Sure.</w:t>
      </w:r>
    </w:p>
    <w:p>
      <w:pPr>
        <w:pStyle w:val="ListBullet"/>
      </w:pPr>
      <w:r>
        <w:t>OK.</w:t>
      </w:r>
    </w:p>
    <w:p>
      <w:pPr>
        <w:pStyle w:val="ListBullet"/>
      </w:pPr>
      <w:r>
        <w:t>OK, I will.</w:t>
      </w:r>
    </w:p>
    <w:p>
      <w:pPr>
        <w:pStyle w:val="ListBullet"/>
      </w:pPr>
      <w:r>
        <w:t>Sure, why not?</w:t>
      </w:r>
    </w:p>
    <w:p>
      <w:pPr>
        <w:pStyle w:val="ListBullet"/>
      </w:pPr>
      <w:r>
        <w:t>OK. I’ll do it right now.</w:t>
      </w:r>
    </w:p>
    <w:p>
      <w:pPr>
        <w:pStyle w:val="ListBullet"/>
      </w:pPr>
      <w:r>
        <w:t>Sure. I’ll do it right away.</w:t>
      </w:r>
    </w:p>
    <w:p>
      <w:pPr>
        <w:pStyle w:val="ListBullet"/>
      </w:pPr>
      <w:r>
        <w:t>Sure. My pleasure.</w:t>
      </w:r>
    </w:p>
    <w:p>
      <w:pPr>
        <w:pStyle w:val="ListBullet"/>
      </w:pPr>
      <w:r>
        <w:t>OK. I will close it at once.</w:t>
      </w:r>
    </w:p>
    <w:p>
      <w:pPr>
        <w:pStyle w:val="ListBullet"/>
      </w:pPr>
      <w:r>
        <w:t>Of course. Why not?</w:t>
      </w:r>
    </w:p>
    <w:p>
      <w:pPr>
        <w:pStyle w:val="ListBullet"/>
      </w:pPr>
      <w:r>
        <w:t>It’s my pleasure.</w:t>
      </w:r>
    </w:p>
    <w:p>
      <w:r>
        <w:t xml:space="preserve">Keywords: </w:t>
      </w:r>
      <w:r>
        <w:t>Of course|No problem|With pleasure|All right|Sure|OK|Why not|It’s my pleasure</w:t>
      </w:r>
    </w:p>
    <w:p>
      <w:pPr>
        <w:pStyle w:val="Heading2"/>
      </w:pPr>
      <w:r>
        <w:t>简述和回答</w:t>
      </w:r>
    </w:p>
    <w:p>
      <w:r>
        <w:rPr>
          <w:b/>
        </w:rPr>
        <w:t>Listen to the following passage about online shopping.</w:t>
      </w:r>
      <w:r>
        <w:t xml:space="preserve">   With the popularity of the Internet, more and more people are inclined to choose online shopping. Not only could people select their favourite commodities such as clothes, food, cell phones through the Internet, but also they could enjoy some services of remote learning, online payment, online booking and so on.Online shopping has its particular advantages which are hardly found in traditional shopping. To begin with, online shopping is very time-saving. It is a desirable way to save much time for shopping. People needn’t spend a whole day to lounge from one store to another for shopping. Besides, online products are often less expensive, because the cost of online store is usually lower than a traditional one. Consumers can also compare prices from a variety of different online shops with greater ease. Moreover, shopping online gives people access to a wider range of options. People have great freedom of choices when they shop online. The Internet provides a far wider range of products than that people would find in any local stores.It is true that online shopping will appeal to more consumers in the near future, though it is also full of threats of online fraud and delivery problems.</w:t>
      </w:r>
    </w:p>
    <w:p>
      <w:r>
        <w:rPr>
          <w:b/>
        </w:rPr>
        <w:t>1.</w:t>
      </w:r>
      <w:r>
        <w:t xml:space="preserve"> What are two of the advantages of online shopping according to the passage?</w:t>
      </w:r>
    </w:p>
    <w:p>
      <w:pPr>
        <w:pStyle w:val="ListBullet"/>
      </w:pPr>
      <w:r>
        <w:t>Online shopping is very time-saving and online products are often less expensive.</w:t>
      </w:r>
    </w:p>
    <w:p>
      <w:pPr>
        <w:pStyle w:val="ListBullet"/>
      </w:pPr>
      <w:r>
        <w:t>Online products are often less expensive and online shopping gives people access to a wider range of options.</w:t>
      </w:r>
    </w:p>
    <w:p>
      <w:pPr>
        <w:pStyle w:val="ListBullet"/>
      </w:pPr>
      <w:r>
        <w:t>Online shopping is very time-saving and it gives people access to a wider range of options.</w:t>
      </w:r>
    </w:p>
    <w:p>
      <w:pPr>
        <w:pStyle w:val="ListBullet"/>
      </w:pPr>
      <w:r>
        <w:t>Online shopping can save time and online products are often cheaper.</w:t>
      </w:r>
    </w:p>
    <w:p>
      <w:pPr>
        <w:pStyle w:val="ListBullet"/>
      </w:pPr>
      <w:r>
        <w:t>Online products are often cheaper and online shopping can give you access to a wider range of options.</w:t>
      </w:r>
    </w:p>
    <w:p>
      <w:pPr>
        <w:pStyle w:val="ListBullet"/>
      </w:pPr>
      <w:r>
        <w:t>Online shopping can save your time and give you access to a wider range of options.</w:t>
      </w:r>
    </w:p>
    <w:p>
      <w:pPr>
        <w:pStyle w:val="ListBullet"/>
      </w:pPr>
      <w:r>
        <w:t>It can save time and online products are often cheaper.</w:t>
      </w:r>
    </w:p>
    <w:p>
      <w:pPr>
        <w:pStyle w:val="ListBullet"/>
      </w:pPr>
      <w:r>
        <w:t>It can save time and provides a wider range of options.</w:t>
      </w:r>
    </w:p>
    <w:p>
      <w:pPr>
        <w:pStyle w:val="ListBullet"/>
      </w:pPr>
      <w:r>
        <w:t>Online products are often cheaper and online shopping can provide a wider range of options.</w:t>
      </w:r>
    </w:p>
    <w:p>
      <w:pPr>
        <w:pStyle w:val="ListBullet"/>
      </w:pPr>
      <w:r>
        <w:t>Online shopping can save time and online products are often cheaper.</w:t>
      </w:r>
    </w:p>
    <w:p>
      <w:pPr>
        <w:pStyle w:val="ListBullet"/>
      </w:pPr>
      <w:r>
        <w:t>Online shopping can save time and provides a wider range of choices.</w:t>
      </w:r>
    </w:p>
    <w:p>
      <w:pPr>
        <w:pStyle w:val="ListBullet"/>
      </w:pPr>
      <w:r>
        <w:t>Online products are often cheaper and online shopping can provide a wider range of choices.</w:t>
      </w:r>
    </w:p>
    <w:p>
      <w:pPr>
        <w:pStyle w:val="ListBullet"/>
      </w:pPr>
      <w:r>
        <w:t>Online shopping can save time and provides much more choices than traditional stores.</w:t>
      </w:r>
    </w:p>
    <w:p>
      <w:pPr>
        <w:pStyle w:val="ListBullet"/>
      </w:pPr>
      <w:r>
        <w:t>Online shopping can save time and provides much more options than traditional stores.</w:t>
      </w:r>
    </w:p>
    <w:p>
      <w:pPr>
        <w:pStyle w:val="ListBullet"/>
      </w:pPr>
      <w:r>
        <w:t>Online products are often cheaper and online shopping provides much more options than traditional stores.</w:t>
      </w:r>
    </w:p>
    <w:p>
      <w:pPr>
        <w:pStyle w:val="ListBullet"/>
      </w:pPr>
      <w:r>
        <w:t>Online shopping is very time-saving and people have more choices when shopping online.</w:t>
      </w:r>
    </w:p>
    <w:p>
      <w:pPr>
        <w:pStyle w:val="ListBullet"/>
      </w:pPr>
      <w:r>
        <w:t>People have more choices when shopping online and online products are often less expensive.</w:t>
      </w:r>
    </w:p>
    <w:p>
      <w:pPr>
        <w:pStyle w:val="ListBullet"/>
      </w:pPr>
      <w:r>
        <w:t>Online shopping is very time-saving and people have more choices when they shop online.</w:t>
      </w:r>
    </w:p>
    <w:p>
      <w:pPr>
        <w:pStyle w:val="ListBullet"/>
      </w:pPr>
      <w:r>
        <w:t>People have more choices when they shop online and online products are often less expensive.</w:t>
      </w:r>
    </w:p>
    <w:p>
      <w:pPr>
        <w:pStyle w:val="ListBullet"/>
      </w:pPr>
      <w:r>
        <w:t>Online shopping can save time and people have a wider range of options when they shop online.</w:t>
      </w:r>
    </w:p>
    <w:p>
      <w:pPr>
        <w:pStyle w:val="ListBullet"/>
      </w:pPr>
      <w:r>
        <w:t>People have a wider range of options when they shop online and online products are often cheaper.</w:t>
      </w:r>
    </w:p>
    <w:p>
      <w:pPr>
        <w:pStyle w:val="ListBullet"/>
      </w:pPr>
      <w:r>
        <w:t>Online shopping can save time and provides more choices for people.</w:t>
      </w:r>
    </w:p>
    <w:p>
      <w:pPr>
        <w:pStyle w:val="ListBullet"/>
      </w:pPr>
      <w:r>
        <w:t>Online shopping provides more choices for people and online products are often cheaper.</w:t>
      </w:r>
    </w:p>
    <w:p>
      <w:pPr>
        <w:pStyle w:val="ListBullet"/>
      </w:pPr>
      <w:r>
        <w:t>Online shopping can save time and offers more choices for people.</w:t>
      </w:r>
    </w:p>
    <w:p>
      <w:pPr>
        <w:pStyle w:val="ListBullet"/>
      </w:pPr>
      <w:r>
        <w:t>Online shopping offers more choices for people and online products are often cheaper.</w:t>
      </w:r>
    </w:p>
    <w:p>
      <w:pPr>
        <w:pStyle w:val="ListBullet"/>
      </w:pPr>
      <w:r>
        <w:t>Online shopping can save time and offers more options for people.</w:t>
      </w:r>
    </w:p>
    <w:p>
      <w:pPr>
        <w:pStyle w:val="ListBullet"/>
      </w:pPr>
      <w:r>
        <w:t>Online shopping offers more options for people and online products are often cheaper.</w:t>
      </w:r>
    </w:p>
    <w:p>
      <w:r>
        <w:t xml:space="preserve">Keywords: </w:t>
      </w:r>
      <w:r>
        <w:t>time-saving less expensive|less expensive gives wider options|time-saving wider options|save time cheaper|cheaper wider options|save time wider options|save time cheaper|save time wider options|cheaper wider options|save time wider choices|cheaper wider choices|save time more choices|save time more options|cheaper more options|time-saving more choices|more choices less expensive|save time have range options|have wider options cheaper|save time more choices| more choices cheaper|save time more options|more options cheaper</w:t>
      </w:r>
    </w:p>
    <w:p>
      <w:r>
        <w:rPr>
          <w:b/>
        </w:rPr>
        <w:t>2.</w:t>
      </w:r>
      <w:r>
        <w:t xml:space="preserve"> Describe one of your unpleasant online shopping experiences.</w:t>
      </w:r>
    </w:p>
    <w:p>
      <w:pPr>
        <w:pStyle w:val="ListBullet"/>
      </w:pPr>
      <w:r>
        <w:t>Last month I bought a shirt from Taobao. It cost me nearly 150 yuan but the shopping experience was far from satisfactory. The customer service staff promised me that I could receive the shirt in five days. So I planned to wear this shirt to attend a ceremony. However, I didn’t receive it until the ceremony was over. This was an unpleasant online shopping experience that I had.</w:t>
      </w:r>
    </w:p>
    <w:p>
      <w:pPr>
        <w:pStyle w:val="ListBullet"/>
      </w:pPr>
      <w:r>
        <w:t>Once I bought two beautiful cups online. I wanted to send them to my best friend as her birthday present. When I received the parcel, I was very happy to open it. But I found the cups in it were broken. So I applied for changing another two cups. What made me very unhappy was that the cups I received the second time were still broken. What an unpleasant online shopping experience I had!</w:t>
      </w:r>
    </w:p>
    <w:p>
      <w:pPr>
        <w:pStyle w:val="ListBullet"/>
      </w:pPr>
      <w:r>
        <w:t>I’d like to talk about an unpleasant online shopping experience which happened several days ago. I bought a dress in a famous online clothes shop. The size I chose was small. But when I received the dress, I found it was too large for me to wear, so I had to apply for changing another one. But there was no reply from this online shop. That made me really angry. Such an after-sales service attitude is really bad. I think I won’t buy anything from this online shop any more.</w:t>
      </w:r>
    </w:p>
    <w:p>
      <w:r>
        <w:t xml:space="preserve">Keywords: </w:t>
      </w:r>
      <w:r>
        <w:t>An Unpleasant Online Shopping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