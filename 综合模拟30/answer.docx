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综合模拟30答案</w:t>
      </w:r>
    </w:p>
    <w:p>
      <w:pPr>
        <w:pStyle w:val="Heading2"/>
      </w:pPr>
      <w:r>
        <w:t>朗读句子</w:t>
      </w:r>
    </w:p>
    <w:p>
      <w:r>
        <w:t>1. It seems that a successful scientist is curious — he wants to find out how and why the universe works.</w:t>
      </w:r>
    </w:p>
    <w:p>
      <w:r>
        <w:t>2. If you know that drinking alcohol makes you feel irritable the next day, that’s fair enough to make careful decisions about drinking alcoholic beverages.</w:t>
      </w:r>
    </w:p>
    <w:p>
      <w:pPr>
        <w:pStyle w:val="Heading2"/>
      </w:pPr>
      <w:r>
        <w:t>朗读段落</w:t>
      </w:r>
    </w:p>
    <w:p>
      <w:r>
        <w:t>The public must be able to understand the basics of science to make informed decisions. Perhaps the most dramatic example of the negative consequences of poor communication between scientists and the public is the issue of climate change, where a variety of factors, not the least of which is a breakdown in the transmission of fundamental climate data to the general public, has contributed to widespread mistrust and misunderstanding of scientists and their research. The issue of climate change also illustrates how the public acceptance and understanding of science (or the lack of it) can influence governmental decision-making with regard to regulation, science policy and research funding.</w:t>
      </w:r>
    </w:p>
    <w:p>
      <w:pPr>
        <w:pStyle w:val="Heading2"/>
      </w:pPr>
      <w:r>
        <w:t>情景提问</w:t>
      </w:r>
    </w:p>
    <w:p>
      <w:r>
        <w:rPr>
          <w:b/>
        </w:rPr>
        <w:t>Questions 1~2</w:t>
      </w:r>
      <w:r>
        <w:t xml:space="preserve">  Your father’s car has just been recalled by the car company. Ask your father two questions about the car.</w:t>
      </w:r>
    </w:p>
    <w:p>
      <w:pPr>
        <w:pStyle w:val="ListBullet"/>
      </w:pPr>
      <w:r>
        <w:t>What’s wrong with your car? When will you get the car back?</w:t>
      </w:r>
    </w:p>
    <w:p>
      <w:pPr>
        <w:pStyle w:val="ListBullet"/>
      </w:pPr>
      <w:r>
        <w:t>Why is the car recalled? How long will it take to have it repaired?</w:t>
      </w:r>
    </w:p>
    <w:p>
      <w:pPr>
        <w:pStyle w:val="ListBullet"/>
      </w:pPr>
      <w:r>
        <w:t>Where is your car made? Is the problem serious?</w:t>
      </w:r>
    </w:p>
    <w:p>
      <w:pPr>
        <w:pStyle w:val="ListBullet"/>
      </w:pPr>
      <w:r>
        <w:t>When did you buy the car? Will you buy a new car of the same brand?</w:t>
      </w:r>
    </w:p>
    <w:p>
      <w:pPr>
        <w:pStyle w:val="ListBullet"/>
      </w:pPr>
      <w:r>
        <w:t>How will you go to work before the car is returned? When can it be returned?</w:t>
      </w:r>
    </w:p>
    <w:p>
      <w:r>
        <w:t xml:space="preserve">Keywords: </w:t>
      </w:r>
      <w:r>
        <w:t>What wrong with car|When will get car back|Why is car recalled|How long will take have repaired|Where is car made|Is problem serious|When did buy car|Will buy car same brand|How will go work|When can be returned</w:t>
      </w:r>
    </w:p>
    <w:p>
      <w:r>
        <w:rPr>
          <w:b/>
        </w:rPr>
        <w:t>Questions 3~4</w:t>
      </w:r>
      <w:r>
        <w:t xml:space="preserve">  Your next-door neighbor is walking her new dog in the garden. Ask her two questions about the dog.</w:t>
      </w:r>
    </w:p>
    <w:p>
      <w:pPr>
        <w:pStyle w:val="ListBullet"/>
      </w:pPr>
      <w:r>
        <w:t>What is the name of your dog? How often do you walk it?</w:t>
      </w:r>
    </w:p>
    <w:p>
      <w:pPr>
        <w:pStyle w:val="ListBullet"/>
      </w:pPr>
      <w:r>
        <w:t>Where did you get it? Does it like playing with other dogs?</w:t>
      </w:r>
    </w:p>
    <w:p>
      <w:pPr>
        <w:pStyle w:val="ListBullet"/>
      </w:pPr>
      <w:r>
        <w:t>What is it called? Is it friendly to people?</w:t>
      </w:r>
    </w:p>
    <w:p>
      <w:pPr>
        <w:pStyle w:val="ListBullet"/>
      </w:pPr>
      <w:r>
        <w:t>How long have you had your dog? Do you treat it as your family member?</w:t>
      </w:r>
    </w:p>
    <w:p>
      <w:pPr>
        <w:pStyle w:val="ListBullet"/>
      </w:pPr>
      <w:r>
        <w:t>How old is your dog? What does it like to eat?</w:t>
      </w:r>
    </w:p>
    <w:p>
      <w:pPr>
        <w:pStyle w:val="ListBullet"/>
      </w:pPr>
      <w:r>
        <w:t>Do you walk your dog every day? Where do you usually walk it?</w:t>
      </w:r>
    </w:p>
    <w:p>
      <w:pPr>
        <w:pStyle w:val="ListBullet"/>
      </w:pPr>
      <w:r>
        <w:t>Is your dog male or female? Is it friendly?</w:t>
      </w:r>
    </w:p>
    <w:p>
      <w:pPr>
        <w:pStyle w:val="ListBullet"/>
      </w:pPr>
      <w:r>
        <w:t>Where do you bath your dog, at home or at a pet store? How often do you have it bathed?</w:t>
      </w:r>
    </w:p>
    <w:p>
      <w:pPr>
        <w:pStyle w:val="ListBullet"/>
      </w:pPr>
      <w:r>
        <w:t>What do you usually feed your dog? Do you feed it bones?</w:t>
      </w:r>
    </w:p>
    <w:p>
      <w:r>
        <w:t xml:space="preserve">Keywords: </w:t>
      </w:r>
      <w:r>
        <w:t>What name dog|How often do walk it|Where did get|Does like playing other dogs|What is it called|Is it friendly|How long have had dog|How old is dog|What like to eat|Do walk dog every day|Where do walk it|Is male or female|Where do bath dog|How often do have bathed|What do feed your dog|Do feed it bones|Do treat as family member</w:t>
      </w:r>
    </w:p>
    <w:p>
      <w:pPr>
        <w:pStyle w:val="Heading2"/>
      </w:pPr>
      <w:r>
        <w:t>情景描述</w:t>
      </w:r>
    </w:p>
    <w:p>
      <w:r>
        <w:drawing>
          <wp:inline xmlns:a="http://schemas.openxmlformats.org/drawingml/2006/main" xmlns:pic="http://schemas.openxmlformats.org/drawingml/2006/picture">
            <wp:extent cx="3657600" cy="293259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32597"/>
                    </a:xfrm>
                    <a:prstGeom prst="rect"/>
                  </pic:spPr>
                </pic:pic>
              </a:graphicData>
            </a:graphic>
          </wp:inline>
        </w:drawing>
      </w:r>
    </w:p>
    <w:p>
      <w:pPr>
        <w:pStyle w:val="ListBullet"/>
      </w:pPr>
      <w:r>
        <w:t>The English Festival of our school is going to be held next month. The theme of this festival is “Better English, Better World”. There are many competitions, including English Speech Competition, English Short Play Competition, Dubbing Competition and Debate Competition. My friends and I wanted to participate in one. We had a discussion and finally decided to enter the English Short Play Competition because we’re all good at acting. We then discussed our short play. That day, I dreamed we performed so well that we finally won the first prize.</w:t>
      </w:r>
    </w:p>
    <w:p>
      <w:pPr>
        <w:pStyle w:val="ListBullet"/>
      </w:pPr>
      <w:r>
        <w:t>The English Festival of our school is going to be held next month. Its theme is “Better English, Better World”. My friends and I want to enter one of the four competitions: English Speech Competition, English Short Play Competition, Dubbing Competition and Debate Competition. We had a heated discussion and agreed to take part in the English Short Play competition because we can act well. Then we started to prepare our short play. That night, I dreamed about our winning the first prize in the competition because of our great performance.</w:t>
      </w:r>
    </w:p>
    <w:p>
      <w:pPr>
        <w:pStyle w:val="ListBullet"/>
      </w:pPr>
      <w:r>
        <w:t>The English Festival of our school is going to be held next month. The theme of the festival is “Better English, Better World”. There will be various competitions, such as English Speech Competition, English Short Play Competition, Dubbing Competition and Debate Competition. My friends and I wanted to take part in it. We had a heated discussion and finally decided to enter the English Short Play Competition because we’re good at acting. We planned to work hard on the short play. That night, I dreamed we cooperate so well that we finally win the first prize in the competition.</w:t>
      </w:r>
    </w:p>
    <w:p>
      <w:pPr>
        <w:pStyle w:val="Heading2"/>
      </w:pPr>
      <w:r>
        <w:t>快速应答</w:t>
      </w:r>
    </w:p>
    <w:p>
      <w:r>
        <w:rPr>
          <w:b/>
        </w:rPr>
        <w:t>1.</w:t>
      </w:r>
      <w:r>
        <w:t xml:space="preserve"> What do you think of my new car?</w:t>
      </w:r>
    </w:p>
    <w:p>
      <w:pPr>
        <w:pStyle w:val="ListBullet"/>
      </w:pPr>
      <w:r>
        <w:t>It’s so cool</w:t>
      </w:r>
    </w:p>
    <w:p>
      <w:pPr>
        <w:pStyle w:val="ListBullet"/>
      </w:pPr>
      <w:r>
        <w:t>It looks fashionable.</w:t>
      </w:r>
    </w:p>
    <w:p>
      <w:pPr>
        <w:pStyle w:val="ListBullet"/>
      </w:pPr>
      <w:r>
        <w:t>I like the color of your car.</w:t>
      </w:r>
    </w:p>
    <w:p>
      <w:pPr>
        <w:pStyle w:val="ListBullet"/>
      </w:pPr>
      <w:r>
        <w:t>The color is nice.</w:t>
      </w:r>
    </w:p>
    <w:p>
      <w:pPr>
        <w:pStyle w:val="ListBullet"/>
      </w:pPr>
      <w:r>
        <w:t>It’s fantastic.</w:t>
      </w:r>
    </w:p>
    <w:p>
      <w:pPr>
        <w:pStyle w:val="ListBullet"/>
      </w:pPr>
      <w:r>
        <w:t>Oh, what a nice car!</w:t>
      </w:r>
    </w:p>
    <w:p>
      <w:pPr>
        <w:pStyle w:val="ListBullet"/>
      </w:pPr>
      <w:r>
        <w:t>It looks nice. I love it.</w:t>
      </w:r>
    </w:p>
    <w:p>
      <w:pPr>
        <w:pStyle w:val="ListBullet"/>
      </w:pPr>
      <w:r>
        <w:t>Oh, it’s a nice car.</w:t>
      </w:r>
    </w:p>
    <w:p>
      <w:pPr>
        <w:pStyle w:val="ListBullet"/>
      </w:pPr>
      <w:r>
        <w:t>It looks cool. I love it.</w:t>
      </w:r>
    </w:p>
    <w:p>
      <w:pPr>
        <w:pStyle w:val="ListBullet"/>
      </w:pPr>
      <w:r>
        <w:t>Oh, it looks great, but I’m afraid that I don’t like its color.</w:t>
      </w:r>
    </w:p>
    <w:p>
      <w:r>
        <w:t xml:space="preserve">Keywords: </w:t>
      </w:r>
      <w:r>
        <w:t>Cool|nice|fantastic|fashionable|don’t like</w:t>
      </w:r>
    </w:p>
    <w:p>
      <w:r>
        <w:rPr>
          <w:b/>
        </w:rPr>
        <w:t>2.</w:t>
      </w:r>
      <w:r>
        <w:t xml:space="preserve"> I am so sorry. I just knocked over your coffee.</w:t>
      </w:r>
    </w:p>
    <w:p>
      <w:pPr>
        <w:pStyle w:val="ListBullet"/>
      </w:pPr>
      <w:r>
        <w:t>That’s all right.</w:t>
      </w:r>
    </w:p>
    <w:p>
      <w:pPr>
        <w:pStyle w:val="ListBullet"/>
      </w:pPr>
      <w:r>
        <w:t>It doesn’t matter.</w:t>
      </w:r>
    </w:p>
    <w:p>
      <w:pPr>
        <w:pStyle w:val="ListBullet"/>
      </w:pPr>
      <w:r>
        <w:t>That’s OK.</w:t>
      </w:r>
    </w:p>
    <w:p>
      <w:pPr>
        <w:pStyle w:val="ListBullet"/>
      </w:pPr>
      <w:r>
        <w:t>It is not a big deal.</w:t>
      </w:r>
    </w:p>
    <w:p>
      <w:pPr>
        <w:pStyle w:val="ListBullet"/>
      </w:pPr>
      <w:r>
        <w:t>Never mind.</w:t>
      </w:r>
    </w:p>
    <w:p>
      <w:pPr>
        <w:pStyle w:val="ListBullet"/>
      </w:pPr>
      <w:r>
        <w:t>Not at all.</w:t>
      </w:r>
    </w:p>
    <w:p>
      <w:pPr>
        <w:pStyle w:val="ListBullet"/>
      </w:pPr>
      <w:r>
        <w:t>It’s not a big deal.</w:t>
      </w:r>
    </w:p>
    <w:p>
      <w:r>
        <w:t xml:space="preserve">Keywords: </w:t>
      </w:r>
      <w:r>
        <w:t>That’s all right|It doesn’t matter|That’s OK|It is not a big deal|Never mind|Not at all</w:t>
      </w:r>
    </w:p>
    <w:p>
      <w:r>
        <w:rPr>
          <w:b/>
        </w:rPr>
        <w:t>3.</w:t>
      </w:r>
      <w:r>
        <w:t xml:space="preserve"> May I speak to Mr. White, the director of the department, please?</w:t>
      </w:r>
    </w:p>
    <w:p>
      <w:pPr>
        <w:pStyle w:val="ListBullet"/>
      </w:pPr>
      <w:r>
        <w:t>Hold on, please.</w:t>
      </w:r>
    </w:p>
    <w:p>
      <w:pPr>
        <w:pStyle w:val="ListBullet"/>
      </w:pPr>
      <w:r>
        <w:t>I’m sorry, but he’s having a meeting.</w:t>
      </w:r>
    </w:p>
    <w:p>
      <w:pPr>
        <w:pStyle w:val="ListBullet"/>
      </w:pPr>
      <w:r>
        <w:t>Sorry, he is not available now.</w:t>
      </w:r>
    </w:p>
    <w:p>
      <w:pPr>
        <w:pStyle w:val="ListBullet"/>
      </w:pPr>
      <w:r>
        <w:t>Sure. May I ask who is calling, please?</w:t>
      </w:r>
    </w:p>
    <w:p>
      <w:pPr>
        <w:pStyle w:val="ListBullet"/>
      </w:pPr>
      <w:r>
        <w:t>Sorry, he’s not in right now. Can I take a message?</w:t>
      </w:r>
    </w:p>
    <w:p>
      <w:pPr>
        <w:pStyle w:val="ListBullet"/>
      </w:pPr>
      <w:r>
        <w:t>Sorry, he’s out at the moment.</w:t>
      </w:r>
    </w:p>
    <w:p>
      <w:r>
        <w:t xml:space="preserve">Keywords: </w:t>
      </w:r>
      <w:r>
        <w:t>Hold on|sorry having meeting|Sorry not available|Sure|Sorry not in|Sorry out</w:t>
      </w:r>
    </w:p>
    <w:p>
      <w:r>
        <w:rPr>
          <w:b/>
        </w:rPr>
        <w:t>4.</w:t>
      </w:r>
      <w:r>
        <w:t xml:space="preserve"> The beef you cooked is really tender and tasty.</w:t>
      </w:r>
    </w:p>
    <w:p>
      <w:pPr>
        <w:pStyle w:val="ListBullet"/>
      </w:pPr>
      <w:r>
        <w:t>Thank you. I am glad you like it.</w:t>
      </w:r>
    </w:p>
    <w:p>
      <w:pPr>
        <w:pStyle w:val="ListBullet"/>
      </w:pPr>
      <w:r>
        <w:t>Thanks. Would you like to have some more?</w:t>
      </w:r>
    </w:p>
    <w:p>
      <w:pPr>
        <w:pStyle w:val="ListBullet"/>
      </w:pPr>
      <w:r>
        <w:t>Thank you for your compliments.</w:t>
      </w:r>
    </w:p>
    <w:p>
      <w:pPr>
        <w:pStyle w:val="ListBullet"/>
      </w:pPr>
      <w:r>
        <w:t>Thank you. It’s very kind of you to say so.</w:t>
      </w:r>
    </w:p>
    <w:p>
      <w:r>
        <w:t xml:space="preserve">Keywords: </w:t>
      </w:r>
      <w:r>
        <w:t>Thanks|Thank you</w:t>
      </w:r>
    </w:p>
    <w:p>
      <w:pPr>
        <w:pStyle w:val="Heading2"/>
      </w:pPr>
      <w:r>
        <w:t>简述和回答</w:t>
      </w:r>
    </w:p>
    <w:p>
      <w:r>
        <w:rPr>
          <w:b/>
        </w:rPr>
        <w:t>Listen to the following passage about parrots.</w:t>
      </w:r>
      <w:r>
        <w:t>Parrots vary in size but they have some common features: with brightly-colored feathers, four toes, and a straight posture. These birds are considered to be more intelligent and active than other bird species as they have a talent of mimicking the sounds they are exposed to. Also, they have an average life span of around 60 years. Therefore, parrots are considered to be the most charming species of birds on the earth.There are over 300 species of parrots in different regions of the world. Most of the parrots are found in the tropical areas and places with a warm and humid climate such as India and Brazil. They feed on insects, nuts, fruits and tiny seeds.They are very friendly birds and people love to keep them as pets in their houses. However, keeping them as pets requires a lot of care and patience, and they need proper attention and love from people. They would stop eating food once they feel they are neglected by their owners.</w:t>
      </w:r>
    </w:p>
    <w:p>
      <w:r>
        <w:rPr>
          <w:b/>
        </w:rPr>
        <w:t>1.</w:t>
      </w:r>
      <w:r>
        <w:t xml:space="preserve"> Why are parrots regarded as the most charming species of birds on the earth?</w:t>
      </w:r>
    </w:p>
    <w:p>
      <w:pPr>
        <w:pStyle w:val="ListBullet"/>
      </w:pPr>
      <w:r>
        <w:t>They are considered to be more intelligent and active than other bird species as they have a talent of mimicking the sounds they are exposed to. Also, they have an average life span of around 60 years.</w:t>
      </w:r>
    </w:p>
    <w:p>
      <w:pPr>
        <w:pStyle w:val="ListBullet"/>
      </w:pPr>
      <w:r>
        <w:t>Parrots are beautiful with colored feathers. They are cleverer and more active than other bird species and they can enjoy a long life.</w:t>
      </w:r>
    </w:p>
    <w:p>
      <w:pPr>
        <w:pStyle w:val="ListBullet"/>
      </w:pPr>
      <w:r>
        <w:t>They are thought to be more intelligent and active than other bird species as they have a talent of mimicking the sounds they hear. Also, they have an average life span of around 60 years.</w:t>
      </w:r>
    </w:p>
    <w:p>
      <w:pPr>
        <w:pStyle w:val="ListBullet"/>
      </w:pPr>
      <w:r>
        <w:t>Parrots are considered to be more intelligent and active than other bird species as they have a talent of mimicking the sounds they are exposed to. Also, they have an average life span of around 60 years.</w:t>
      </w:r>
    </w:p>
    <w:p>
      <w:pPr>
        <w:pStyle w:val="ListBullet"/>
      </w:pPr>
      <w:r>
        <w:t>Parrots are beautiful. They are more intelligent and active than other bird species. Also, they have a long life span.</w:t>
      </w:r>
    </w:p>
    <w:p>
      <w:r>
        <w:t xml:space="preserve">Keywords: </w:t>
      </w:r>
      <w:r>
        <w:t>more intelligent active have talent mimicking sounds have life span of sixty years|beautiful cleverer more active enjoy long life|beautiful more intelligent active have long life span</w:t>
      </w:r>
    </w:p>
    <w:p>
      <w:r>
        <w:rPr>
          <w:b/>
        </w:rPr>
        <w:t>2.</w:t>
      </w:r>
      <w:r>
        <w:t xml:space="preserve"> Would you like to keep birds as your pets? Why or why not?&lt;/br&gt;</w:t>
      </w:r>
    </w:p>
    <w:p>
      <w:pPr>
        <w:pStyle w:val="ListBullet"/>
      </w:pPr>
      <w:r>
        <w:t>Yes, I’d like to keep birds as my pets. Firstly, most birds can sing beautifully. And I love to hear them sing. That makes me feel happy. Secondly, I can keep them in cages, which don’t occupy much space. Thirdly, birds can be good friends. They can keep me company when I feel lonely.</w:t>
      </w:r>
    </w:p>
    <w:p>
      <w:pPr>
        <w:pStyle w:val="ListBullet"/>
      </w:pPr>
      <w:r>
        <w:t>No, I won’t keep birds as my pets. Firstly, they can be too noisy. And I may not focus on my homework or books if they twitter. Secondly, I’m always busy with my studies and don’t have much time to care for them. Thirdly, I hate to clean birds droppings. They are disgusting.</w:t>
      </w:r>
    </w:p>
    <w:p>
      <w:pPr>
        <w:pStyle w:val="ListBullet"/>
      </w:pPr>
      <w:r>
        <w:t>Yes, I’d like to keep birds as my pets. First of all, I love birds very much. And I love to hear them sing. Their singing is usually quite pleasant. Secondly, I can learn about their living habits through a long period of observation. That helps me know more about them. Thirdly, birds are not like dogs and require less care and attention.</w:t>
      </w:r>
    </w:p>
    <w:p>
      <w:r>
        <w:t xml:space="preserve">Keywords: </w:t>
      </w:r>
      <w:r>
        <w:t>Keeping Birds as Pets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