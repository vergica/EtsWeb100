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综合模拟24答案</w:t>
      </w:r>
    </w:p>
    <w:p>
      <w:pPr>
        <w:pStyle w:val="Heading2"/>
      </w:pPr>
      <w:r>
        <w:t>朗读句子</w:t>
      </w:r>
    </w:p>
    <w:p>
      <w:r>
        <w:t>1. It’s amazing how much power our minds have over everything in our lives.</w:t>
      </w:r>
    </w:p>
    <w:p>
      <w:r>
        <w:t>2. Nobody likes working with a team member who says he’ll do something and then has no follow-through other than an endless list of excuses.</w:t>
      </w:r>
    </w:p>
    <w:p>
      <w:pPr>
        <w:pStyle w:val="Heading2"/>
      </w:pPr>
      <w:r>
        <w:t>朗读段落</w:t>
      </w:r>
    </w:p>
    <w:p>
      <w:r>
        <w:t>A newly-published study has shown that loneliness can spread from one person to another, like a disease. The New York Times newspaper reports that, on average, people experience feelings of loneliness about 48 days a year. Loneliness has been linked to health problems like depression and sleeping difficulties. Researchers believe that knowing the causes of loneliness could help in reducing it. The study suggests that people can take steps to stop the spread of loneliness. They can do this by helping individuals they know who may be experiencing loneliness. The result can be helpful to the whole social group.</w:t>
      </w:r>
    </w:p>
    <w:p>
      <w:pPr>
        <w:pStyle w:val="Heading2"/>
      </w:pPr>
      <w:r>
        <w:t>情景提问</w:t>
      </w:r>
    </w:p>
    <w:p>
      <w:r>
        <w:rPr>
          <w:b/>
        </w:rPr>
        <w:t>Questions 1~2</w:t>
      </w:r>
      <w:r>
        <w:t xml:space="preserve">  You are going to take a class trip to a park this Saturday. Ask your classmates for some information about the trip.</w:t>
      </w:r>
    </w:p>
    <w:p>
      <w:pPr>
        <w:pStyle w:val="ListBullet"/>
      </w:pPr>
      <w:r>
        <w:t>What time are we going to meet this Saturday? Where will we have lunch?</w:t>
      </w:r>
    </w:p>
    <w:p>
      <w:pPr>
        <w:pStyle w:val="ListBullet"/>
      </w:pPr>
      <w:r>
        <w:t>How will we go to the park? How long will it take to get to the park?</w:t>
      </w:r>
    </w:p>
    <w:p>
      <w:pPr>
        <w:pStyle w:val="ListBullet"/>
      </w:pPr>
      <w:r>
        <w:t>What will the weather be like this Saturday? When are we going to meet?</w:t>
      </w:r>
    </w:p>
    <w:p>
      <w:pPr>
        <w:pStyle w:val="ListBullet"/>
      </w:pPr>
      <w:r>
        <w:t>Where are we going to meet this Saturday? How will the weather be this Saturday?</w:t>
      </w:r>
    </w:p>
    <w:p>
      <w:pPr>
        <w:pStyle w:val="ListBullet"/>
      </w:pPr>
      <w:r>
        <w:t>What should we take? Are we going to have a picnic in the park?</w:t>
      </w:r>
    </w:p>
    <w:p>
      <w:pPr>
        <w:pStyle w:val="ListBullet"/>
      </w:pPr>
      <w:r>
        <w:t>Do we need to take the umbrella with us? What time will we set off?</w:t>
      </w:r>
    </w:p>
    <w:p>
      <w:pPr>
        <w:pStyle w:val="ListBullet"/>
      </w:pPr>
      <w:r>
        <w:t>Do we need to take some food or drinks? Where are we going to have lunch?</w:t>
      </w:r>
    </w:p>
    <w:p>
      <w:pPr>
        <w:pStyle w:val="ListBullet"/>
      </w:pPr>
      <w:r>
        <w:t>Are we going to the park by bus? How long will it take to go to the park?</w:t>
      </w:r>
    </w:p>
    <w:p>
      <w:pPr>
        <w:pStyle w:val="ListBullet"/>
      </w:pPr>
      <w:r>
        <w:t>What are we going to do in the park? Do we need to wear our sports shoes?</w:t>
      </w:r>
    </w:p>
    <w:p>
      <w:pPr>
        <w:pStyle w:val="ListBullet"/>
      </w:pPr>
      <w:r>
        <w:t>When will we come back? Where will we meet each other?</w:t>
      </w:r>
    </w:p>
    <w:p>
      <w:pPr>
        <w:pStyle w:val="ListBullet"/>
      </w:pPr>
      <w:r>
        <w:t>Is the park far from here? Which teacher will go with us?</w:t>
      </w:r>
    </w:p>
    <w:p>
      <w:pPr>
        <w:pStyle w:val="ListBullet"/>
      </w:pPr>
      <w:r>
        <w:t>What should we wear? Do we have to wear our school uniforms?</w:t>
      </w:r>
    </w:p>
    <w:p>
      <w:pPr>
        <w:pStyle w:val="ListBullet"/>
      </w:pPr>
      <w:r>
        <w:t>How long will it take to get to the park? Do we need to take some food and drinks?</w:t>
      </w:r>
    </w:p>
    <w:p>
      <w:pPr>
        <w:pStyle w:val="ListBullet"/>
      </w:pPr>
      <w:r>
        <w:t>Where will we have lunch? Do we need to take some food?</w:t>
      </w:r>
    </w:p>
    <w:p>
      <w:pPr>
        <w:pStyle w:val="ListBullet"/>
      </w:pPr>
      <w:r>
        <w:t>Where will we meet? Are we going to have a picnic in the park?</w:t>
      </w:r>
    </w:p>
    <w:p>
      <w:pPr>
        <w:pStyle w:val="ListBullet"/>
      </w:pPr>
      <w:r>
        <w:t>What time will we set off? Is the park far from our school?</w:t>
      </w:r>
    </w:p>
    <w:p>
      <w:pPr>
        <w:pStyle w:val="ListBullet"/>
      </w:pPr>
      <w:r>
        <w:t>How long are we going to spend in the park? When will we go home?</w:t>
      </w:r>
    </w:p>
    <w:p>
      <w:pPr>
        <w:pStyle w:val="ListBullet"/>
      </w:pPr>
      <w:r>
        <w:t>What will we do in the park? Are we going to play games in the park?</w:t>
      </w:r>
    </w:p>
    <w:p>
      <w:pPr>
        <w:pStyle w:val="ListBullet"/>
      </w:pPr>
      <w:r>
        <w:t>Are we going to the park by bus? How long does it take to get to the park?</w:t>
      </w:r>
    </w:p>
    <w:p>
      <w:pPr>
        <w:pStyle w:val="ListBullet"/>
      </w:pPr>
      <w:r>
        <w:t>Do we need to wear our school uniforms? What are we going to do in the park?</w:t>
      </w:r>
    </w:p>
    <w:p>
      <w:r>
        <w:t xml:space="preserve">Keywords: </w:t>
      </w:r>
      <w:r>
        <w:t>What time meet Where have lunch|How to park How long take to park|What weather like When meet|Where meet How weather|What take have picnic in park|Do need take What time set off|Do need take Where have lunch|to park by bus How long take park|What we do Do need wear shoes|When we come Where we meet|Is park far here Which teacher go|What we wear Do we wear</w:t>
      </w:r>
    </w:p>
    <w:p>
      <w:r>
        <w:rPr>
          <w:b/>
        </w:rPr>
        <w:t>Questions 3~4</w:t>
      </w:r>
      <w:r>
        <w:t xml:space="preserve">  Your friend Lucy has bought a new computer. Ask her something about the computer.</w:t>
      </w:r>
    </w:p>
    <w:p>
      <w:pPr>
        <w:pStyle w:val="ListBullet"/>
      </w:pPr>
      <w:r>
        <w:t>How much does your new computer cost? Where did you buy it?</w:t>
      </w:r>
    </w:p>
    <w:p>
      <w:pPr>
        <w:pStyle w:val="ListBullet"/>
      </w:pPr>
      <w:r>
        <w:t>What’s the price of your new computer? What’s the brand of it?</w:t>
      </w:r>
    </w:p>
    <w:p>
      <w:pPr>
        <w:pStyle w:val="ListBullet"/>
      </w:pPr>
      <w:r>
        <w:t>Where did you buy your new computer? What do you think of it?</w:t>
      </w:r>
    </w:p>
    <w:p>
      <w:pPr>
        <w:pStyle w:val="ListBullet"/>
      </w:pPr>
      <w:r>
        <w:t>Did you buy the computer online? How much does it cost?</w:t>
      </w:r>
    </w:p>
    <w:p>
      <w:pPr>
        <w:pStyle w:val="ListBullet"/>
      </w:pPr>
      <w:r>
        <w:t>What is the price of your new computer? Is it a desktop or laptop?</w:t>
      </w:r>
    </w:p>
    <w:p>
      <w:pPr>
        <w:pStyle w:val="ListBullet"/>
      </w:pPr>
      <w:r>
        <w:t>What do you think of your new computer? Where did you buy it?</w:t>
      </w:r>
    </w:p>
    <w:p>
      <w:pPr>
        <w:pStyle w:val="ListBullet"/>
      </w:pPr>
      <w:r>
        <w:t>How do you like your new computer? How much did it cost?</w:t>
      </w:r>
    </w:p>
    <w:p>
      <w:pPr>
        <w:pStyle w:val="ListBullet"/>
      </w:pPr>
      <w:r>
        <w:t>Is your new computer a desktop or laptop? What’s the brand?</w:t>
      </w:r>
    </w:p>
    <w:p>
      <w:pPr>
        <w:pStyle w:val="ListBullet"/>
      </w:pPr>
      <w:r>
        <w:t>How do you like your new computer? What’s the size of the screen?</w:t>
      </w:r>
    </w:p>
    <w:p>
      <w:pPr>
        <w:pStyle w:val="ListBullet"/>
      </w:pPr>
      <w:r>
        <w:t>Do you have any discount for the computer? What will you use your computer to do?</w:t>
      </w:r>
    </w:p>
    <w:p>
      <w:pPr>
        <w:pStyle w:val="ListBullet"/>
      </w:pPr>
      <w:r>
        <w:t>When did you buy it? Who recommended you to buy this computer?</w:t>
      </w:r>
    </w:p>
    <w:p>
      <w:pPr>
        <w:pStyle w:val="ListBullet"/>
      </w:pPr>
      <w:r>
        <w:t>What’s wrong with your old computer? What’s the difference between your new computer and the old one?</w:t>
      </w:r>
    </w:p>
    <w:p>
      <w:pPr>
        <w:pStyle w:val="ListBullet"/>
      </w:pPr>
      <w:r>
        <w:t>What’s the size of your computer screen? What’s the capacity of your new computer?</w:t>
      </w:r>
    </w:p>
    <w:p>
      <w:pPr>
        <w:pStyle w:val="ListBullet"/>
      </w:pPr>
      <w:r>
        <w:t>What’s wrong with your old computer? How much is your new computer?</w:t>
      </w:r>
    </w:p>
    <w:p>
      <w:pPr>
        <w:pStyle w:val="ListBullet"/>
      </w:pPr>
      <w:r>
        <w:t>When did you buy your new computer? Where did you buy it?</w:t>
      </w:r>
    </w:p>
    <w:p>
      <w:pPr>
        <w:pStyle w:val="ListBullet"/>
      </w:pPr>
      <w:r>
        <w:t>Do you like your new computer? What’s the brand of it?</w:t>
      </w:r>
    </w:p>
    <w:p>
      <w:pPr>
        <w:pStyle w:val="ListBullet"/>
      </w:pPr>
      <w:r>
        <w:t>What’s the size of your computer screen? Is it a desktop or laptop?</w:t>
      </w:r>
    </w:p>
    <w:p>
      <w:pPr>
        <w:pStyle w:val="ListBullet"/>
      </w:pPr>
      <w:r>
        <w:t>Where did you buy your computer? Did you buy it on the Internet?</w:t>
      </w:r>
    </w:p>
    <w:p>
      <w:pPr>
        <w:pStyle w:val="ListBullet"/>
      </w:pPr>
      <w:r>
        <w:t>What’s the brand of your new computer? How much is it?</w:t>
      </w:r>
    </w:p>
    <w:p>
      <w:pPr>
        <w:pStyle w:val="ListBullet"/>
      </w:pPr>
      <w:r>
        <w:t>Who advised you to buy this computer? What do you think of it?</w:t>
      </w:r>
    </w:p>
    <w:p>
      <w:r>
        <w:t xml:space="preserve">Keywords: </w:t>
      </w:r>
      <w:r>
        <w:t>How much computer cost Where buy|What price computer What brand|Where buy computer What you think|buy computer online How much it cost|What price computer Is it desktop laptop|What you think computer Where buy|How you like computer How much cost|Is your computer desktop laptop What’s brand|How you like your new computer What’s size screen|Do you discount computer What you use computer do</w:t>
      </w:r>
    </w:p>
    <w:p>
      <w:pPr>
        <w:pStyle w:val="Heading2"/>
      </w:pPr>
      <w:r>
        <w:t>情景描述</w:t>
      </w:r>
    </w:p>
    <w:p>
      <w:r>
        <w:drawing>
          <wp:inline xmlns:a="http://schemas.openxmlformats.org/drawingml/2006/main" xmlns:pic="http://schemas.openxmlformats.org/drawingml/2006/picture">
            <wp:extent cx="3657600" cy="262869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28693"/>
                    </a:xfrm>
                    <a:prstGeom prst="rect"/>
                  </pic:spPr>
                </pic:pic>
              </a:graphicData>
            </a:graphic>
          </wp:inline>
        </w:drawing>
      </w:r>
    </w:p>
    <w:p>
      <w:pPr>
        <w:pStyle w:val="ListBullet"/>
      </w:pPr>
      <w:r>
        <w:t>Last Monday morning, Miss Li gave us a lesson. She suddenly slipped and fell down from the platform. Then we sent her to the school clinic at once. The next day, all of us visited her in the hospital. And we found that her right leg couldn’t move. The doctor told her not to walk in a month. To our great surprise, she returned to our class on a wheelchair yesterday. All of us gave her a warm welcome.</w:t>
      </w:r>
    </w:p>
    <w:p>
      <w:pPr>
        <w:pStyle w:val="ListBullet"/>
      </w:pPr>
      <w:r>
        <w:t>Last Monday morning, Miss Li gave us a lesson. Suddenly she fell to the ground. We were all shocked to see this scene. Then we immediately picked her up and took her to the school clinic. The doctor said that she had broken her right leg. He advised her to stay in bed for a week. The next day, all of us went to the hospital to visit her. We found that her right leg was bandaged up. However, she came to our class on a wheelchair yesterday. We were deeply moved. She is such a responsible teacher.</w:t>
      </w:r>
    </w:p>
    <w:p>
      <w:pPr>
        <w:pStyle w:val="ListBullet"/>
      </w:pPr>
      <w:r>
        <w:t>Last Monday morning, Miss Li gave us a lesson. All of a sudden, she slipped and fell over. With the help of some other students, one of the boys carried her on the back and went to the school clinic. It turned out that her right leg was broken and she had to stay in the hospital for several days. The following day, we went to visit her with flowers. She was lying in bed with her right leg bandaged up. This morning, she came to our class on a wheelchair. We all gave her a warm welcome.</w:t>
      </w:r>
    </w:p>
    <w:p>
      <w:pPr>
        <w:pStyle w:val="Heading2"/>
      </w:pPr>
      <w:r>
        <w:t>快速应答</w:t>
      </w:r>
    </w:p>
    <w:p>
      <w:r>
        <w:rPr>
          <w:b/>
        </w:rPr>
        <w:t>1.</w:t>
      </w:r>
      <w:r>
        <w:t xml:space="preserve"> I am going to Beijing for a vacation tomorrow.</w:t>
      </w:r>
    </w:p>
    <w:p>
      <w:pPr>
        <w:pStyle w:val="ListBullet"/>
      </w:pPr>
      <w:r>
        <w:t>Enjoy yourself.</w:t>
      </w:r>
    </w:p>
    <w:p>
      <w:pPr>
        <w:pStyle w:val="ListBullet"/>
      </w:pPr>
      <w:r>
        <w:t>Have a great time!</w:t>
      </w:r>
    </w:p>
    <w:p>
      <w:pPr>
        <w:pStyle w:val="ListBullet"/>
      </w:pPr>
      <w:r>
        <w:t>Have a nice holiday.</w:t>
      </w:r>
    </w:p>
    <w:p>
      <w:pPr>
        <w:pStyle w:val="ListBullet"/>
      </w:pPr>
      <w:r>
        <w:t>Have a wonderful time.</w:t>
      </w:r>
    </w:p>
    <w:p>
      <w:pPr>
        <w:pStyle w:val="ListBullet"/>
      </w:pPr>
      <w:r>
        <w:t>Have a good time.</w:t>
      </w:r>
    </w:p>
    <w:p>
      <w:pPr>
        <w:pStyle w:val="ListBullet"/>
      </w:pPr>
      <w:r>
        <w:t>Have fun!</w:t>
      </w:r>
    </w:p>
    <w:p>
      <w:pPr>
        <w:pStyle w:val="ListBullet"/>
      </w:pPr>
      <w:r>
        <w:t>Wish you a pleasant journey!</w:t>
      </w:r>
    </w:p>
    <w:p>
      <w:pPr>
        <w:pStyle w:val="ListBullet"/>
      </w:pPr>
      <w:r>
        <w:t>Wish you a pleasant holiday!</w:t>
      </w:r>
    </w:p>
    <w:p>
      <w:pPr>
        <w:pStyle w:val="ListBullet"/>
      </w:pPr>
      <w:r>
        <w:t>Enjoy your vacation!</w:t>
      </w:r>
    </w:p>
    <w:p>
      <w:pPr>
        <w:pStyle w:val="ListBullet"/>
      </w:pPr>
      <w:r>
        <w:t>Enjoy your trip.</w:t>
      </w:r>
    </w:p>
    <w:p>
      <w:pPr>
        <w:pStyle w:val="ListBullet"/>
      </w:pPr>
      <w:r>
        <w:t>Have a nice trip.</w:t>
      </w:r>
    </w:p>
    <w:p>
      <w:r>
        <w:t xml:space="preserve">Keywords: </w:t>
      </w:r>
      <w:r>
        <w:t>have nice holiday|enjoy yourself|have wonderful time|have good time|have great time|have fun|wish you pleasant journey|wish you pleasant holiday|enjoy your vacation|enjoy your trip|have nice trip</w:t>
      </w:r>
    </w:p>
    <w:p>
      <w:r>
        <w:rPr>
          <w:b/>
        </w:rPr>
        <w:t>2.</w:t>
      </w:r>
      <w:r>
        <w:t xml:space="preserve"> Thanks for inviting me to your party.</w:t>
      </w:r>
    </w:p>
    <w:p>
      <w:pPr>
        <w:pStyle w:val="ListBullet"/>
      </w:pPr>
      <w:r>
        <w:t>It’s my pleasure.</w:t>
      </w:r>
    </w:p>
    <w:p>
      <w:pPr>
        <w:pStyle w:val="ListBullet"/>
      </w:pPr>
      <w:r>
        <w:t>I’m glad you can come.</w:t>
      </w:r>
    </w:p>
    <w:p>
      <w:pPr>
        <w:pStyle w:val="ListBullet"/>
      </w:pPr>
      <w:r>
        <w:t>Don’t mention it.</w:t>
      </w:r>
    </w:p>
    <w:p>
      <w:pPr>
        <w:pStyle w:val="ListBullet"/>
      </w:pPr>
      <w:r>
        <w:t>Not at all.</w:t>
      </w:r>
    </w:p>
    <w:p>
      <w:pPr>
        <w:pStyle w:val="ListBullet"/>
      </w:pPr>
      <w:r>
        <w:t>My pleasure.</w:t>
      </w:r>
    </w:p>
    <w:p>
      <w:pPr>
        <w:pStyle w:val="ListBullet"/>
      </w:pPr>
      <w:r>
        <w:t>It is my pleasure.</w:t>
      </w:r>
    </w:p>
    <w:p>
      <w:pPr>
        <w:pStyle w:val="ListBullet"/>
      </w:pPr>
      <w:r>
        <w:t>You are welcome.</w:t>
      </w:r>
    </w:p>
    <w:p>
      <w:pPr>
        <w:pStyle w:val="ListBullet"/>
      </w:pPr>
      <w:r>
        <w:t>You’re welcome.</w:t>
      </w:r>
    </w:p>
    <w:p>
      <w:pPr>
        <w:pStyle w:val="ListBullet"/>
      </w:pPr>
      <w:r>
        <w:t>It’s nothing.</w:t>
      </w:r>
    </w:p>
    <w:p>
      <w:pPr>
        <w:pStyle w:val="ListBullet"/>
      </w:pPr>
      <w:r>
        <w:t>That’s all right.</w:t>
      </w:r>
    </w:p>
    <w:p>
      <w:pPr>
        <w:pStyle w:val="ListBullet"/>
      </w:pPr>
      <w:r>
        <w:t>I hope you can come.</w:t>
      </w:r>
    </w:p>
    <w:p>
      <w:pPr>
        <w:pStyle w:val="ListBullet"/>
      </w:pPr>
      <w:r>
        <w:t>I am glad you can come.</w:t>
      </w:r>
    </w:p>
    <w:p>
      <w:r>
        <w:t xml:space="preserve">Keywords: </w:t>
      </w:r>
      <w:r>
        <w:t>You’re welcome|Don’t mention it|It’s nothing|my pleasure|Not at all|glad you come|that’s all right|you can come</w:t>
      </w:r>
    </w:p>
    <w:p>
      <w:r>
        <w:rPr>
          <w:b/>
        </w:rPr>
        <w:t>3.</w:t>
      </w:r>
      <w:r>
        <w:t xml:space="preserve"> I am going to have an important exam this Sunday.</w:t>
      </w:r>
    </w:p>
    <w:p>
      <w:pPr>
        <w:pStyle w:val="ListBullet"/>
      </w:pPr>
      <w:r>
        <w:t>Good luck!</w:t>
      </w:r>
    </w:p>
    <w:p>
      <w:pPr>
        <w:pStyle w:val="ListBullet"/>
      </w:pPr>
      <w:r>
        <w:t>Take it easy. You’ll do it well.</w:t>
      </w:r>
    </w:p>
    <w:p>
      <w:pPr>
        <w:pStyle w:val="ListBullet"/>
      </w:pPr>
      <w:r>
        <w:t>I am sure you can do it well.</w:t>
      </w:r>
    </w:p>
    <w:p>
      <w:pPr>
        <w:pStyle w:val="ListBullet"/>
      </w:pPr>
      <w:r>
        <w:t>Good luck! I believe in you.</w:t>
      </w:r>
    </w:p>
    <w:p>
      <w:pPr>
        <w:pStyle w:val="ListBullet"/>
      </w:pPr>
      <w:r>
        <w:t>Don’t worry.</w:t>
      </w:r>
    </w:p>
    <w:p>
      <w:pPr>
        <w:pStyle w:val="ListBullet"/>
      </w:pPr>
      <w:r>
        <w:t>Relax. I believe you can do it well.</w:t>
      </w:r>
    </w:p>
    <w:p>
      <w:pPr>
        <w:pStyle w:val="ListBullet"/>
      </w:pPr>
      <w:r>
        <w:t>Don’t be nervous.</w:t>
      </w:r>
    </w:p>
    <w:p>
      <w:pPr>
        <w:pStyle w:val="ListBullet"/>
      </w:pPr>
      <w:r>
        <w:t>Come on!</w:t>
      </w:r>
    </w:p>
    <w:p>
      <w:pPr>
        <w:pStyle w:val="ListBullet"/>
      </w:pPr>
      <w:r>
        <w:t>Believe in yourself!</w:t>
      </w:r>
    </w:p>
    <w:p>
      <w:pPr>
        <w:pStyle w:val="ListBullet"/>
      </w:pPr>
      <w:r>
        <w:t>Don’t worry. Just believe in yourself.</w:t>
      </w:r>
    </w:p>
    <w:p>
      <w:pPr>
        <w:pStyle w:val="ListBullet"/>
      </w:pPr>
      <w:r>
        <w:t>Take it easy.</w:t>
      </w:r>
    </w:p>
    <w:p>
      <w:pPr>
        <w:pStyle w:val="ListBullet"/>
      </w:pPr>
      <w:r>
        <w:t>I think you’ll pass it.</w:t>
      </w:r>
    </w:p>
    <w:p>
      <w:pPr>
        <w:pStyle w:val="ListBullet"/>
      </w:pPr>
      <w:r>
        <w:t>I believe you can pass it.</w:t>
      </w:r>
    </w:p>
    <w:p>
      <w:pPr>
        <w:pStyle w:val="ListBullet"/>
      </w:pPr>
      <w:r>
        <w:t>No worry.</w:t>
      </w:r>
    </w:p>
    <w:p>
      <w:pPr>
        <w:pStyle w:val="ListBullet"/>
      </w:pPr>
      <w:r>
        <w:t>I believe you can do that.</w:t>
      </w:r>
    </w:p>
    <w:p>
      <w:pPr>
        <w:pStyle w:val="ListBullet"/>
      </w:pPr>
      <w:r>
        <w:t>Don’t worry. I believe you can pass it.</w:t>
      </w:r>
    </w:p>
    <w:p>
      <w:pPr>
        <w:pStyle w:val="ListBullet"/>
      </w:pPr>
      <w:r>
        <w:t>Take it easy. Just relax yourself.</w:t>
      </w:r>
    </w:p>
    <w:p>
      <w:pPr>
        <w:pStyle w:val="ListBullet"/>
      </w:pPr>
      <w:r>
        <w:t>Don’t worry. Just relax yourself.</w:t>
      </w:r>
    </w:p>
    <w:p>
      <w:r>
        <w:t xml:space="preserve">Keywords: </w:t>
      </w:r>
      <w:r>
        <w:t>Don’t worry|Take it easy|do it well|Good luck|relax|Don’t be nervous|come on|believe in yourself|pass it|No worry|you can do</w:t>
      </w:r>
    </w:p>
    <w:p>
      <w:r>
        <w:rPr>
          <w:b/>
        </w:rPr>
        <w:t>4.</w:t>
      </w:r>
      <w:r>
        <w:t xml:space="preserve"> If you don’t mind, I’d like to turn on the radio.</w:t>
      </w:r>
    </w:p>
    <w:p>
      <w:pPr>
        <w:pStyle w:val="ListBullet"/>
      </w:pPr>
      <w:r>
        <w:t>Go ahead.</w:t>
      </w:r>
    </w:p>
    <w:p>
      <w:pPr>
        <w:pStyle w:val="ListBullet"/>
      </w:pPr>
      <w:r>
        <w:t>Never mind.</w:t>
      </w:r>
    </w:p>
    <w:p>
      <w:pPr>
        <w:pStyle w:val="ListBullet"/>
      </w:pPr>
      <w:r>
        <w:t>All right, please go ahead.</w:t>
      </w:r>
    </w:p>
    <w:p>
      <w:pPr>
        <w:pStyle w:val="ListBullet"/>
      </w:pPr>
      <w:r>
        <w:t>That’s all right.</w:t>
      </w:r>
    </w:p>
    <w:p>
      <w:pPr>
        <w:pStyle w:val="ListBullet"/>
      </w:pPr>
      <w:r>
        <w:t>It doesn’t matter.</w:t>
      </w:r>
    </w:p>
    <w:p>
      <w:pPr>
        <w:pStyle w:val="ListBullet"/>
      </w:pPr>
      <w:r>
        <w:t>That’s OK. It doesn’t really matter.</w:t>
      </w:r>
    </w:p>
    <w:p>
      <w:pPr>
        <w:pStyle w:val="ListBullet"/>
      </w:pPr>
      <w:r>
        <w:t>No problem.</w:t>
      </w:r>
    </w:p>
    <w:p>
      <w:pPr>
        <w:pStyle w:val="ListBullet"/>
      </w:pPr>
      <w:r>
        <w:t>Please go ahead.</w:t>
      </w:r>
    </w:p>
    <w:p>
      <w:pPr>
        <w:pStyle w:val="ListBullet"/>
      </w:pPr>
      <w:r>
        <w:t>Never mind about that.</w:t>
      </w:r>
    </w:p>
    <w:p>
      <w:pPr>
        <w:pStyle w:val="ListBullet"/>
      </w:pPr>
      <w:r>
        <w:t>Never mind. It doesn’t matter.</w:t>
      </w:r>
    </w:p>
    <w:p>
      <w:pPr>
        <w:pStyle w:val="ListBullet"/>
      </w:pPr>
      <w:r>
        <w:t>No, I don’t mind.</w:t>
      </w:r>
    </w:p>
    <w:p>
      <w:pPr>
        <w:pStyle w:val="ListBullet"/>
      </w:pPr>
      <w:r>
        <w:t>Of course not. Go ahead.</w:t>
      </w:r>
    </w:p>
    <w:p>
      <w:pPr>
        <w:pStyle w:val="ListBullet"/>
      </w:pPr>
      <w:r>
        <w:t>Of course not.</w:t>
      </w:r>
    </w:p>
    <w:p>
      <w:pPr>
        <w:pStyle w:val="ListBullet"/>
      </w:pPr>
      <w:r>
        <w:t>No, go ahead.</w:t>
      </w:r>
    </w:p>
    <w:p>
      <w:pPr>
        <w:pStyle w:val="ListBullet"/>
      </w:pPr>
      <w:r>
        <w:t>Sorry, but I’m doing some listening.</w:t>
      </w:r>
    </w:p>
    <w:p>
      <w:pPr>
        <w:pStyle w:val="ListBullet"/>
      </w:pPr>
      <w:r>
        <w:t>Sorry, I’m afraid you can’t do that. I’m doing my homework.</w:t>
      </w:r>
    </w:p>
    <w:p>
      <w:r>
        <w:t xml:space="preserve">Keywords: </w:t>
      </w:r>
      <w:r>
        <w:t>all right|never mind|OK|It doesn’t matter|go ahead|no problem|don’t mind|of course not|sorry</w:t>
      </w:r>
    </w:p>
    <w:p>
      <w:pPr>
        <w:pStyle w:val="Heading2"/>
      </w:pPr>
      <w:r>
        <w:t>简述和回答</w:t>
      </w:r>
    </w:p>
    <w:p>
      <w:r>
        <w:rPr>
          <w:b/>
        </w:rPr>
        <w:t>Listen to the following passage about tips on preparing for a trip.</w:t>
      </w:r>
      <w:r>
        <w:t>People go on trips all the time whether they are traveling across the country, to a different one, or for a few hours. Here I’d like to talk about how to prepare for a trip.First, research the place where you’re going to see what the weather is like and what things you can do there. Second, if you plan to travel aboard, make sure that you know the local language at least a little, or else it will turn into an awkward situation. Third, check the economic, social and political situation of your destination country before you travel. Make sure you have all the necessary legal documents. Last but not least, I’d like to give you two tips about packing for a trip. The first tip is to pack your suitcase with only the necessary items. If you pack basically everything you own thinking you will need it, you will be adding too much weight to your bag. The second tip is to keep your most important items in your handbag. It’s a good way to lessen the chances of losing important stuff while on vacation.</w:t>
      </w:r>
    </w:p>
    <w:p>
      <w:r>
        <w:rPr>
          <w:b/>
        </w:rPr>
        <w:t>1.</w:t>
      </w:r>
      <w:r>
        <w:t xml:space="preserve"> What are the two tips about packing for a trip?</w:t>
      </w:r>
    </w:p>
    <w:p>
      <w:pPr>
        <w:pStyle w:val="ListBullet"/>
      </w:pPr>
      <w:r>
        <w:t>Pack your suitcase with only the necessary items and keep your most important items in your handbag.</w:t>
      </w:r>
    </w:p>
    <w:p>
      <w:pPr>
        <w:pStyle w:val="ListBullet"/>
      </w:pPr>
      <w:r>
        <w:t>The first tip is to pack your suitcases with only the necessary items. The second tip is to keep your most important items in your handbag.</w:t>
      </w:r>
    </w:p>
    <w:p>
      <w:pPr>
        <w:pStyle w:val="ListBullet"/>
      </w:pPr>
      <w:r>
        <w:t>We should pack our suitcase with only the necessary items and keep the most important items in our handbag.</w:t>
      </w:r>
    </w:p>
    <w:p>
      <w:pPr>
        <w:pStyle w:val="ListBullet"/>
      </w:pPr>
      <w:r>
        <w:t>We’d better pack only the necessary items and keep the most important items in our handbag when going on a trip.</w:t>
      </w:r>
    </w:p>
    <w:p>
      <w:pPr>
        <w:pStyle w:val="ListBullet"/>
      </w:pPr>
      <w:r>
        <w:t>To pack only what are necessary for the trip and to keep your most important items in your handbag.</w:t>
      </w:r>
    </w:p>
    <w:p>
      <w:pPr>
        <w:pStyle w:val="ListBullet"/>
      </w:pPr>
      <w:r>
        <w:t>Keep your most important items in your handbag and pack your suitcase with only the necessary items.</w:t>
      </w:r>
    </w:p>
    <w:p>
      <w:pPr>
        <w:pStyle w:val="ListBullet"/>
      </w:pPr>
      <w:r>
        <w:t>The first tip is to keep your most important items in your handbag. The second tip is to pack your suitcases with only the necessary items.</w:t>
      </w:r>
    </w:p>
    <w:p>
      <w:pPr>
        <w:pStyle w:val="ListBullet"/>
      </w:pPr>
      <w:r>
        <w:t>We should keep the most important items in our handbag and pack our suitcase with only the necessary items.</w:t>
      </w:r>
    </w:p>
    <w:p>
      <w:pPr>
        <w:pStyle w:val="ListBullet"/>
      </w:pPr>
      <w:r>
        <w:t>We’d better keep the most important items in our handbag and pack only the necessary items when going on a trip.</w:t>
      </w:r>
    </w:p>
    <w:p>
      <w:pPr>
        <w:pStyle w:val="ListBullet"/>
      </w:pPr>
      <w:r>
        <w:t>To keep your most important items in your handbag and to pack only what are necessary for the trip.</w:t>
      </w:r>
    </w:p>
    <w:p>
      <w:r>
        <w:t xml:space="preserve">Keywords: </w:t>
      </w:r>
      <w:r>
        <w:t>pack only necessary keep important items in handbag|keep important items in handbag pack only necessary</w:t>
      </w:r>
    </w:p>
    <w:p>
      <w:r>
        <w:rPr>
          <w:b/>
        </w:rPr>
        <w:t>2.</w:t>
      </w:r>
      <w:r>
        <w:t xml:space="preserve"> Do you prefer to travel by train or by plane? Why? (at least two reasons)</w:t>
      </w:r>
    </w:p>
    <w:p>
      <w:pPr>
        <w:pStyle w:val="ListBullet"/>
      </w:pPr>
      <w:r>
        <w:t>I prefer to travel by train. Here are my reasons. First, traveling by train is more comfortable than by plane. Second, traveling by train is much cheaper than by plane. Third, I don’t like taking a plane, because my house is far from the airport, it takes much time to go to the airport. Also, I may have to wait for hours at the airport because of bad weather.</w:t>
      </w:r>
    </w:p>
    <w:p>
      <w:pPr>
        <w:pStyle w:val="ListBullet"/>
      </w:pPr>
      <w:r>
        <w:t>I prefer to travel by plane. The followings are my reasons. Firstly, traveling by plane is usually the fastest way, so I can have more time to enjoy my vacation. Secondly, it is very convenient for me to get to the airport. It only takes me about half an hour to get there from my house. Thirdly, I like taking the plane because I can have a bird’s-eye view of our city.</w:t>
      </w:r>
    </w:p>
    <w:p>
      <w:pPr>
        <w:pStyle w:val="ListBullet"/>
      </w:pPr>
      <w:r>
        <w:t>I prefer traveling by train. My reasons are as follows. For one thing, I think traveling by train is the most comfortable way. I can enjoy the beautiful scenery along the way when I’m on a train. For another, it’s cheaper to take a train. Traveling by plane is quite expensive. Besides, it also takes time to go to the airport. As for me, taking a train is more convenient.</w:t>
      </w:r>
    </w:p>
    <w:p>
      <w:r>
        <w:t xml:space="preserve">Keywords: </w:t>
      </w:r>
      <w:r>
        <w:t>Travel by Train or by Plane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