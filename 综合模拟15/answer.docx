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综合模拟15答案</w:t>
      </w:r>
    </w:p>
    <w:p>
      <w:pPr>
        <w:pStyle w:val="Heading2"/>
      </w:pPr>
      <w:r>
        <w:t>朗读句子</w:t>
      </w:r>
    </w:p>
    <w:p>
      <w:r>
        <w:t>1. I will fight for you with every breath in my body.</w:t>
      </w:r>
    </w:p>
    <w:p>
      <w:r>
        <w:t>2. Every decision on trade, on taxes, on immigration, on foreign affairs will be made to benefit American workers and American families.</w:t>
      </w:r>
    </w:p>
    <w:p>
      <w:pPr>
        <w:pStyle w:val="Heading2"/>
      </w:pPr>
      <w:r>
        <w:t>朗读段落</w:t>
      </w:r>
    </w:p>
    <w:p>
      <w:r>
        <w:t>He has millions of students from all around the world. They listen to his classes online but never see his face on the screen. Salman Khan, 39 years old, from the US, is the founder of the learning website Khan Academy. Unlike other teachers giving online courses, Khan’s videos only use his voice and a digital blackboard for writing. He says he doesn’t want a human face to distract students. Khan also makes his classes as short as 10 to 15 minutes so students won’t lose interest. They can also earn points from taking these classes. This kind of special courses make Khan Academy one of the world’s most popular online education websites.</w:t>
      </w:r>
    </w:p>
    <w:p>
      <w:pPr>
        <w:pStyle w:val="Heading2"/>
      </w:pPr>
      <w:r>
        <w:t>情景提问</w:t>
      </w:r>
    </w:p>
    <w:p>
      <w:r>
        <w:rPr>
          <w:b/>
        </w:rPr>
        <w:t>Questions 1~2</w:t>
      </w:r>
      <w:r>
        <w:t xml:space="preserve">  On your way to school, you see an old lady slip and fall to the ground. You go up to her and ask her two questions.</w:t>
      </w:r>
    </w:p>
    <w:p>
      <w:pPr>
        <w:pStyle w:val="ListBullet"/>
      </w:pPr>
      <w:r>
        <w:t>What’s wrong with you? Where do you live?</w:t>
      </w:r>
    </w:p>
    <w:p>
      <w:pPr>
        <w:pStyle w:val="ListBullet"/>
      </w:pPr>
      <w:r>
        <w:t>What can I do for you? Are you all right?</w:t>
      </w:r>
    </w:p>
    <w:p>
      <w:pPr>
        <w:pStyle w:val="ListBullet"/>
      </w:pPr>
      <w:r>
        <w:t>What can I do for you? Could I help you make a call to your family?</w:t>
      </w:r>
    </w:p>
    <w:p>
      <w:pPr>
        <w:pStyle w:val="ListBullet"/>
      </w:pPr>
      <w:r>
        <w:t>What’s wrong with you? What can I do for you?</w:t>
      </w:r>
    </w:p>
    <w:p>
      <w:pPr>
        <w:pStyle w:val="ListBullet"/>
      </w:pPr>
      <w:r>
        <w:t>What’s wrong with you? Are you all right?</w:t>
      </w:r>
    </w:p>
    <w:p>
      <w:pPr>
        <w:pStyle w:val="ListBullet"/>
      </w:pPr>
      <w:r>
        <w:t>What’s wrong with you? Are you OK?</w:t>
      </w:r>
    </w:p>
    <w:p>
      <w:pPr>
        <w:pStyle w:val="ListBullet"/>
      </w:pPr>
      <w:r>
        <w:t>What’s wrong with you? Could I help you make a call to your family?</w:t>
      </w:r>
    </w:p>
    <w:p>
      <w:pPr>
        <w:pStyle w:val="ListBullet"/>
      </w:pPr>
      <w:r>
        <w:t>What’s wrong with you? Do I need to send you to the hospital?</w:t>
      </w:r>
    </w:p>
    <w:p>
      <w:pPr>
        <w:pStyle w:val="ListBullet"/>
      </w:pPr>
      <w:r>
        <w:t>What’s wrong with you? Are you seriously hurt?</w:t>
      </w:r>
    </w:p>
    <w:p>
      <w:pPr>
        <w:pStyle w:val="ListBullet"/>
      </w:pPr>
      <w:r>
        <w:t>What’s the matter with you? Where do you live?</w:t>
      </w:r>
    </w:p>
    <w:p>
      <w:pPr>
        <w:pStyle w:val="ListBullet"/>
      </w:pPr>
      <w:r>
        <w:t>What’s the matter with you? What can I do for you?</w:t>
      </w:r>
    </w:p>
    <w:p>
      <w:pPr>
        <w:pStyle w:val="ListBullet"/>
      </w:pPr>
      <w:r>
        <w:t>What’s the matter with you? Are you all right?</w:t>
      </w:r>
    </w:p>
    <w:p>
      <w:pPr>
        <w:pStyle w:val="ListBullet"/>
      </w:pPr>
      <w:r>
        <w:t>What’s the matter with you? Are you OK?</w:t>
      </w:r>
    </w:p>
    <w:p>
      <w:pPr>
        <w:pStyle w:val="ListBullet"/>
      </w:pPr>
      <w:r>
        <w:t>What’s the matter with you? Could I help you make a call to your family?</w:t>
      </w:r>
    </w:p>
    <w:p>
      <w:pPr>
        <w:pStyle w:val="ListBullet"/>
      </w:pPr>
      <w:r>
        <w:t>What’s the matter with you? Do I need to send you to the hospital?</w:t>
      </w:r>
    </w:p>
    <w:p>
      <w:pPr>
        <w:pStyle w:val="ListBullet"/>
      </w:pPr>
      <w:r>
        <w:t>What’s the matter with you? Are you seriously hurt?</w:t>
      </w:r>
    </w:p>
    <w:p>
      <w:pPr>
        <w:pStyle w:val="ListBullet"/>
      </w:pPr>
      <w:r>
        <w:t>Where do you live? What can I do for you?</w:t>
      </w:r>
    </w:p>
    <w:p>
      <w:pPr>
        <w:pStyle w:val="ListBullet"/>
      </w:pPr>
      <w:r>
        <w:t>Where do you live? Are you all right?</w:t>
      </w:r>
    </w:p>
    <w:p>
      <w:pPr>
        <w:pStyle w:val="ListBullet"/>
      </w:pPr>
      <w:r>
        <w:t>Where do you live? Are you OK?</w:t>
      </w:r>
    </w:p>
    <w:p>
      <w:pPr>
        <w:pStyle w:val="ListBullet"/>
      </w:pPr>
      <w:r>
        <w:t>Where do you live? Could I help you make a call to your family?</w:t>
      </w:r>
    </w:p>
    <w:p>
      <w:pPr>
        <w:pStyle w:val="ListBullet"/>
      </w:pPr>
      <w:r>
        <w:t>Where do you live? Do I need to send you to the hospital?</w:t>
      </w:r>
    </w:p>
    <w:p>
      <w:pPr>
        <w:pStyle w:val="ListBullet"/>
      </w:pPr>
      <w:r>
        <w:t>Where do you live? Are you seriously hurt?</w:t>
      </w:r>
    </w:p>
    <w:p>
      <w:pPr>
        <w:pStyle w:val="ListBullet"/>
      </w:pPr>
      <w:r>
        <w:t>What can I do for you? Are you OK?</w:t>
      </w:r>
    </w:p>
    <w:p>
      <w:pPr>
        <w:pStyle w:val="ListBullet"/>
      </w:pPr>
      <w:r>
        <w:t>What can I do for you? Do I need to send you to the hospital?</w:t>
      </w:r>
    </w:p>
    <w:p>
      <w:pPr>
        <w:pStyle w:val="ListBullet"/>
      </w:pPr>
      <w:r>
        <w:t>What can I do for you? Are you seriously hurt?</w:t>
      </w:r>
    </w:p>
    <w:p>
      <w:r>
        <w:t xml:space="preserve">Keywords: </w:t>
      </w:r>
      <w:r>
        <w:t>What wrong where live|What wrong what do for|What wrong all right|What wrong OK|What wrong could help make call|what wrong do need send hospital|what wrong seriously hurt|What matter where live|What matter what do for|What matter all right|What matter OK|What matter could help make call|what matter do need send hospital|what matter seriously hurt|where live what do for|where live all right|where live OK|where live could help make call|where live do need send hospital|where live seriously hurt|what do for all right|what do for OK|what do for could help make call|what do for do need send hospital|what do for seriously hurt</w:t>
      </w:r>
    </w:p>
    <w:p>
      <w:r>
        <w:rPr>
          <w:b/>
        </w:rPr>
        <w:t>Questions 3~4</w:t>
      </w:r>
      <w:r>
        <w:t xml:space="preserve">  You are talking with Tom, a friend from Australia, about the rules and regulations in his school. You ask him two questions.</w:t>
      </w:r>
    </w:p>
    <w:p>
      <w:pPr>
        <w:pStyle w:val="ListBullet"/>
      </w:pPr>
      <w:r>
        <w:t>What will happen if you break the rules in your school? How many rules are there in your school?</w:t>
      </w:r>
    </w:p>
    <w:p>
      <w:pPr>
        <w:pStyle w:val="ListBullet"/>
      </w:pPr>
      <w:r>
        <w:t>Who is responsible for making these rules? Do you need to wear school uniforms every day?</w:t>
      </w:r>
    </w:p>
    <w:p>
      <w:pPr>
        <w:pStyle w:val="ListBullet"/>
      </w:pPr>
      <w:r>
        <w:t>What will happen if you break the rules in your school? What time should you get to school every day?</w:t>
      </w:r>
    </w:p>
    <w:p>
      <w:pPr>
        <w:pStyle w:val="ListBullet"/>
      </w:pPr>
      <w:r>
        <w:t>What will happen if you break the rules in your school? Who is responsible for making these rules?</w:t>
      </w:r>
    </w:p>
    <w:p>
      <w:pPr>
        <w:pStyle w:val="ListBullet"/>
      </w:pPr>
      <w:r>
        <w:t>What will happen if you break the rules in your school? Do you need to wear school uniforms every day?</w:t>
      </w:r>
    </w:p>
    <w:p>
      <w:pPr>
        <w:pStyle w:val="ListBullet"/>
      </w:pPr>
      <w:r>
        <w:t>What will happen if you break the rules in your school? Is there any teacher responsible for making the rules?</w:t>
      </w:r>
    </w:p>
    <w:p>
      <w:pPr>
        <w:pStyle w:val="ListBullet"/>
      </w:pPr>
      <w:r>
        <w:t>What will happen if you break the rules in your school? Do you think it is necessary to make so many rules for the students?</w:t>
      </w:r>
    </w:p>
    <w:p>
      <w:pPr>
        <w:pStyle w:val="ListBullet"/>
      </w:pPr>
      <w:r>
        <w:t>What will happen if you break the rules in your school? Is there any rule or regulation that you think is unreasonable?</w:t>
      </w:r>
    </w:p>
    <w:p>
      <w:pPr>
        <w:pStyle w:val="ListBullet"/>
      </w:pPr>
      <w:r>
        <w:t>How many rules are there in your school? What time should you get to school every day?</w:t>
      </w:r>
    </w:p>
    <w:p>
      <w:pPr>
        <w:pStyle w:val="ListBullet"/>
      </w:pPr>
      <w:r>
        <w:t>How many rules are there in your school? Who is responsible for making these rules?</w:t>
      </w:r>
    </w:p>
    <w:p>
      <w:pPr>
        <w:pStyle w:val="ListBullet"/>
      </w:pPr>
      <w:r>
        <w:t>How many rules are there in your school? Do you need to wear school uniforms every day?</w:t>
      </w:r>
    </w:p>
    <w:p>
      <w:pPr>
        <w:pStyle w:val="ListBullet"/>
      </w:pPr>
      <w:r>
        <w:t>How many rules are there in your school? Is there any teacher responsible for making the rules?</w:t>
      </w:r>
    </w:p>
    <w:p>
      <w:pPr>
        <w:pStyle w:val="ListBullet"/>
      </w:pPr>
      <w:r>
        <w:t>How many rules are there in your school? Do you think it is necessary to make so many rules for the students?</w:t>
      </w:r>
    </w:p>
    <w:p>
      <w:pPr>
        <w:pStyle w:val="ListBullet"/>
      </w:pPr>
      <w:r>
        <w:t>How many rules are there in your school? Is there any rule or regulation that you think is unreasonable?</w:t>
      </w:r>
    </w:p>
    <w:p>
      <w:pPr>
        <w:pStyle w:val="ListBullet"/>
      </w:pPr>
      <w:r>
        <w:t>What time should you get to school every day? Who is responsible for making these rules?</w:t>
      </w:r>
    </w:p>
    <w:p>
      <w:pPr>
        <w:pStyle w:val="ListBullet"/>
      </w:pPr>
      <w:r>
        <w:t>What time should you get to school every day? Do you need to wear school uniforms every day?</w:t>
      </w:r>
    </w:p>
    <w:p>
      <w:pPr>
        <w:pStyle w:val="ListBullet"/>
      </w:pPr>
      <w:r>
        <w:t>What time should you get to school every day? Is there any teacher responsible for making the rules?</w:t>
      </w:r>
    </w:p>
    <w:p>
      <w:pPr>
        <w:pStyle w:val="ListBullet"/>
      </w:pPr>
      <w:r>
        <w:t>What time should you get to school every day? Do you think it is necessary to make so many rules for the students?</w:t>
      </w:r>
    </w:p>
    <w:p>
      <w:pPr>
        <w:pStyle w:val="ListBullet"/>
      </w:pPr>
      <w:r>
        <w:t>What time should you get to school every day? Is there any rule or regulation that you think is unreasonable?</w:t>
      </w:r>
    </w:p>
    <w:p>
      <w:pPr>
        <w:pStyle w:val="ListBullet"/>
      </w:pPr>
      <w:r>
        <w:t>Who is responsible for making these rules? Do you think it is necessary to make so many rules for the students?</w:t>
      </w:r>
    </w:p>
    <w:p>
      <w:pPr>
        <w:pStyle w:val="ListBullet"/>
      </w:pPr>
      <w:r>
        <w:t>Who is responsible for making these rules? Is there any rule or regulation that you think is unreasonable?</w:t>
      </w:r>
    </w:p>
    <w:p>
      <w:r>
        <w:t xml:space="preserve">Keywords: </w:t>
      </w:r>
      <w:r>
        <w:t>What happen if break rules how many rules|who responsible making rules do need wear uniforms|What happen if break rules who responsible making rules|What happen if break rules what time get school|What happen if break rules do need wear uniforms|What happen if break rules is any teacher responsible making rules|What happen if break rules do think necessary make rules|What happen if break rules Is there any rule or regulation unreasonable|how many rules what time get school|how many rules who responsible making rules|how many rules do need wear uniforms|how many rules is there any teacher responsible making rules|how many rules do think necessary make rules|how many rules Is there any rule or regulation unreasonable|what time get school who responsible making rules|what time get school do need wear uniforms|what time get school is any teacher responsible making rules|what time get school do think necessary make rules|what time get school Is there any rule or regulation unreasonable|who responsible making rules do think necessary make rules|who responsible making rules Is there any rule or regulation unreasonable</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It was raining heavily yesterday. Our music teacher Mr. Brown was walking in the street. When he passed a house he heard some very beautiful music coming out of a window. He was attracted by such pleasing music so he stopped and began to enjoy it. He even took out his pen and notebook to write it down. To his great surprise, he finally found that the music was not made by some famous artists but by nature.</w:t>
      </w:r>
    </w:p>
    <w:p>
      <w:pPr>
        <w:pStyle w:val="ListBullet"/>
      </w:pPr>
      <w:r>
        <w:t>It was raining heavily yesterday. Jack finished his violin lesson and went back home. On his way home, he heard some very beautiful music from a window. He was extremely interested in it, so he stopped to enjoy it. Showing great passion in it, he even took out his pen and a piece of paper to write it down. It was surprising that it was a girl holding a pot inside the room, and there were many other pots beside. Rain drops hit the pots and made the beautiful music.</w:t>
      </w:r>
    </w:p>
    <w:p>
      <w:pPr>
        <w:pStyle w:val="ListBullet"/>
      </w:pPr>
      <w:r>
        <w:t>It was raining heavily yesterday. Mr. Black was going home with his violin. He passed by a house as usual. Suddenly, he heard some beautiful music coming out of a window. He was fascinated by it, so he decided to enjoy it instead of going forward. When enjoying the beautiful music, Mr. Black didn’t forget to take out a pen and a piece of paper to write it down. He thought it must be made by some famous artist, but actually the music was made by nature — rain drops hit the pots and made such beautiful sounds.</w:t>
      </w:r>
    </w:p>
    <w:p>
      <w:pPr>
        <w:pStyle w:val="Heading2"/>
      </w:pPr>
      <w:r>
        <w:t>快速应答</w:t>
      </w:r>
    </w:p>
    <w:p>
      <w:r>
        <w:rPr>
          <w:b/>
        </w:rPr>
        <w:t>1.</w:t>
      </w:r>
      <w:r>
        <w:t xml:space="preserve"> Where have you been? I haven’t seen you in class all week.</w:t>
      </w:r>
    </w:p>
    <w:p>
      <w:pPr>
        <w:pStyle w:val="ListBullet"/>
      </w:pPr>
      <w:r>
        <w:t>Oh, I caught a cold, so I had to stay in.</w:t>
      </w:r>
    </w:p>
    <w:p>
      <w:pPr>
        <w:pStyle w:val="ListBullet"/>
      </w:pPr>
      <w:r>
        <w:t>I was hit by a car on my way home, so I had to stay in the hospital.</w:t>
      </w:r>
    </w:p>
    <w:p>
      <w:pPr>
        <w:pStyle w:val="ListBullet"/>
      </w:pPr>
      <w:r>
        <w:t>My grandpa was seriously hurt, so I had to take care of him in the hospital.</w:t>
      </w:r>
    </w:p>
    <w:p>
      <w:pPr>
        <w:pStyle w:val="ListBullet"/>
      </w:pPr>
      <w:r>
        <w:t>My mother had a bad cold, and my father was on business, so I had to look after her.</w:t>
      </w:r>
    </w:p>
    <w:p>
      <w:r>
        <w:t xml:space="preserve">Keywords: </w:t>
      </w:r>
      <w:r>
        <w:t>Caught cold|hit car|seriously hurt|had cold</w:t>
      </w:r>
    </w:p>
    <w:p>
      <w:r>
        <w:rPr>
          <w:b/>
        </w:rPr>
        <w:t>2.</w:t>
      </w:r>
      <w:r>
        <w:t xml:space="preserve"> Have a nice weekend!</w:t>
      </w:r>
    </w:p>
    <w:p>
      <w:pPr>
        <w:pStyle w:val="ListBullet"/>
      </w:pPr>
      <w:r>
        <w:t>Thank you! You too!</w:t>
      </w:r>
    </w:p>
    <w:p>
      <w:pPr>
        <w:pStyle w:val="ListBullet"/>
      </w:pPr>
      <w:r>
        <w:t>The same to you.</w:t>
      </w:r>
    </w:p>
    <w:p>
      <w:pPr>
        <w:pStyle w:val="ListBullet"/>
      </w:pPr>
      <w:r>
        <w:t>Thanks a lot.</w:t>
      </w:r>
    </w:p>
    <w:p>
      <w:pPr>
        <w:pStyle w:val="ListBullet"/>
      </w:pPr>
      <w:r>
        <w:t>You too.</w:t>
      </w:r>
    </w:p>
    <w:p>
      <w:r>
        <w:t xml:space="preserve">Keywords: </w:t>
      </w:r>
      <w:r>
        <w:t>Thank you you too|the same to you|thanks|you too</w:t>
      </w:r>
    </w:p>
    <w:p>
      <w:r>
        <w:rPr>
          <w:b/>
        </w:rPr>
        <w:t>3.</w:t>
      </w:r>
      <w:r>
        <w:t xml:space="preserve"> I am sorry that I forget to return the book to you.</w:t>
      </w:r>
    </w:p>
    <w:p>
      <w:pPr>
        <w:pStyle w:val="ListBullet"/>
      </w:pPr>
      <w:r>
        <w:t>It doesn’t matter.</w:t>
      </w:r>
    </w:p>
    <w:p>
      <w:pPr>
        <w:pStyle w:val="ListBullet"/>
      </w:pPr>
      <w:r>
        <w:t>Never mind! Take your time.</w:t>
      </w:r>
    </w:p>
    <w:p>
      <w:pPr>
        <w:pStyle w:val="ListBullet"/>
      </w:pPr>
      <w:r>
        <w:t>Never mind!</w:t>
      </w:r>
    </w:p>
    <w:p>
      <w:pPr>
        <w:pStyle w:val="ListBullet"/>
      </w:pPr>
      <w:r>
        <w:t>It’s OK. Don’t worry about that.</w:t>
      </w:r>
    </w:p>
    <w:p>
      <w:pPr>
        <w:pStyle w:val="ListBullet"/>
      </w:pPr>
      <w:r>
        <w:t>That’s alright.</w:t>
      </w:r>
    </w:p>
    <w:p>
      <w:pPr>
        <w:pStyle w:val="ListBullet"/>
      </w:pPr>
      <w:r>
        <w:t>It’s all right. You can bring it next time.</w:t>
      </w:r>
    </w:p>
    <w:p>
      <w:pPr>
        <w:pStyle w:val="ListBullet"/>
      </w:pPr>
      <w:r>
        <w:t>It’s nothing.</w:t>
      </w:r>
    </w:p>
    <w:p>
      <w:r>
        <w:t xml:space="preserve">Keywords: </w:t>
      </w:r>
      <w:r>
        <w:t>Never mind take time|never mind|OK don’t worry|alright|doesn’t matter|all right bring  next time|nothing</w:t>
      </w:r>
    </w:p>
    <w:p>
      <w:r>
        <w:rPr>
          <w:b/>
        </w:rPr>
        <w:t>4.</w:t>
      </w:r>
      <w:r>
        <w:t xml:space="preserve"> Can you tell me how to get to the nearest bank?</w:t>
      </w:r>
    </w:p>
    <w:p>
      <w:pPr>
        <w:pStyle w:val="ListBullet"/>
      </w:pPr>
      <w:r>
        <w:t>Turn right at the first crossing. You cannot miss it.</w:t>
      </w:r>
    </w:p>
    <w:p>
      <w:pPr>
        <w:pStyle w:val="ListBullet"/>
      </w:pPr>
      <w:r>
        <w:t>It’s a little far from here. You need to take a taxi or a bus.</w:t>
      </w:r>
    </w:p>
    <w:p>
      <w:pPr>
        <w:pStyle w:val="ListBullet"/>
      </w:pPr>
      <w:r>
        <w:t>Sure. Turn left at the second crossing, and you can see it.</w:t>
      </w:r>
    </w:p>
    <w:p>
      <w:pPr>
        <w:pStyle w:val="ListBullet"/>
      </w:pPr>
      <w:r>
        <w:t>Certainly. Go along the street and turn right.</w:t>
      </w:r>
    </w:p>
    <w:p>
      <w:pPr>
        <w:pStyle w:val="ListBullet"/>
      </w:pPr>
      <w:r>
        <w:t>Of course. Go down the street and turn left. You can see the tallest building. That’s it.</w:t>
      </w:r>
    </w:p>
    <w:p>
      <w:r>
        <w:t xml:space="preserve">Keywords: </w:t>
      </w:r>
      <w:r>
        <w:t>Turn right first crossing|turn left second crossing|go along street turn right|go down street turn left tallest building|little far need take taxi or bus</w:t>
      </w:r>
    </w:p>
    <w:p>
      <w:pPr>
        <w:pStyle w:val="Heading2"/>
      </w:pPr>
      <w:r>
        <w:t>简述和回答</w:t>
      </w:r>
    </w:p>
    <w:p>
      <w:r>
        <w:rPr>
          <w:b/>
        </w:rPr>
        <w:t>Listen to the following speaker talking about American students.</w:t>
      </w:r>
      <w:r>
        <w:t>Nearly all American students in colleges and universities pay for their education. There are many costs. First of all, there is tuition. At some schools, the tuition is very high, ten thousand dollars a year or more. At other schools, it may only be a few hundred dollars a year. At some community colleges, tuition is free. There are other costs as well. Many students leave their homes to go to schools in other cities. They may live in dormitories or apartments, and they must pay for it. Finally, students must buy textbooks for their courses. Going to college or university can be a big expense. Some families start saving money for their children’s education when the children are small. Many students work to save money for tuition. They can also get loans from the government. They pay the money back to the government when they finish their education.</w:t>
      </w:r>
    </w:p>
    <w:p>
      <w:r>
        <w:rPr>
          <w:b/>
        </w:rPr>
        <w:t>1.</w:t>
      </w:r>
      <w:r>
        <w:t xml:space="preserve"> What do American students pay for?</w:t>
      </w:r>
    </w:p>
    <w:p>
      <w:pPr>
        <w:pStyle w:val="ListBullet"/>
      </w:pPr>
      <w:r>
        <w:t>They pay for tuition and textbooks. If they live in dormitories or apartments, they also need to pay for it.</w:t>
      </w:r>
    </w:p>
    <w:p>
      <w:pPr>
        <w:pStyle w:val="ListBullet"/>
      </w:pPr>
      <w:r>
        <w:t>They pay tuition and they buy textbooks for their courses. When they live in dormitories or apartments they must pay for it as well.</w:t>
      </w:r>
    </w:p>
    <w:p>
      <w:pPr>
        <w:pStyle w:val="ListBullet"/>
      </w:pPr>
      <w:r>
        <w:t>American students pay for their tuition and textbooks for their courses. And if they live in dormitories or apartments, they should pay for it as well.</w:t>
      </w:r>
    </w:p>
    <w:p>
      <w:r>
        <w:t xml:space="preserve">Keywords: </w:t>
      </w:r>
      <w:r>
        <w:t>Tuition textbooks dormitories apartments</w:t>
      </w:r>
    </w:p>
    <w:p>
      <w:r>
        <w:rPr>
          <w:b/>
        </w:rPr>
        <w:t>2.</w:t>
      </w:r>
      <w:r>
        <w:t xml:space="preserve"> Would you like to live in the school dormitory? Why or why not?</w:t>
      </w:r>
    </w:p>
    <w:p>
      <w:pPr>
        <w:pStyle w:val="ListBullet"/>
      </w:pPr>
      <w:r>
        <w:t>I would like to live in the school dormitory. It is good for me to learn to be independent. My parents always provide everything for me at home. I think it is not good for my growth. I will leave my parents and take care of myself someday, so living in the school dormitory may be a good experience for me.</w:t>
      </w:r>
    </w:p>
    <w:p>
      <w:pPr>
        <w:pStyle w:val="ListBullet"/>
      </w:pPr>
      <w:r>
        <w:t>I don’t like to live in the school dormitory, because I want to have my own space after school. Living in the school dormitory, members should share the little room and bathroom. You cannot have much privacy. When taking a shower in the bathroom, you should finish it as quickly as possible, because someone else may be waiting to use it. It is terrible for me. As for me, taking a shower is a good time to relax. Living in the dormitory makes me lose such a good chance.</w:t>
      </w:r>
    </w:p>
    <w:p>
      <w:pPr>
        <w:pStyle w:val="ListBullet"/>
      </w:pPr>
      <w:r>
        <w:t>I love to live in the school dormitory. I am the only child in my family. Sometimes I feel very lonely. If I live in the school dormitory with my dormmates, I will be very happy. I can share many things with them. You know, there may be many topics among peers. I think that must be very interesting.</w:t>
      </w:r>
    </w:p>
    <w:p>
      <w:r>
        <w:t xml:space="preserve">Keywords: </w:t>
      </w:r>
      <w:r>
        <w:t>Living in the School Dormitory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