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综合模拟40答案</w:t>
      </w:r>
    </w:p>
    <w:p>
      <w:pPr>
        <w:pStyle w:val="Heading2"/>
      </w:pPr>
      <w:r>
        <w:t>朗读句子</w:t>
      </w:r>
    </w:p>
    <w:p>
      <w:r>
        <w:t>1. Do you think government should spend as much as possible exploring outer space?</w:t>
      </w:r>
    </w:p>
    <w:p>
      <w:r>
        <w:t>2. As soon as I got home from school, Aunt Lucy noticed the silver medal dangling from the left breast pocket of my school uniform.</w:t>
      </w:r>
    </w:p>
    <w:p>
      <w:pPr>
        <w:pStyle w:val="Heading2"/>
      </w:pPr>
      <w:r>
        <w:t>朗读段落</w:t>
      </w:r>
    </w:p>
    <w:p>
      <w:r>
        <w:t>Opening our eyes in the morning, we must tell ourselves, "Today is the best day of all days!" No matter what happened yesterday, it is all in the past and there is no way to change it. Don't let yesterday's troubles influence today's good mood! While beginning work each day, no matter how busy or under pressure we are, we shouldn't complain and we shouldn't let our mood be affected. A cry is just for a day, and so is a laugh. So why then shouldn't we maintain our best mood to get through each day?</w:t>
      </w:r>
    </w:p>
    <w:p>
      <w:pPr>
        <w:pStyle w:val="Heading2"/>
      </w:pPr>
      <w:r>
        <w:t>情景提问</w:t>
      </w:r>
    </w:p>
    <w:p>
      <w:r>
        <w:rPr>
          <w:b/>
        </w:rPr>
        <w:t xml:space="preserve"> &lt;p&gt;Questions</w:t>
      </w:r>
      <w:r>
        <w:t xml:space="preserve"> 1~2 You find it difficult to decide which computer you should buy. So you ask the shop assistant ...&lt;/p&gt;</w:t>
      </w:r>
    </w:p>
    <w:p>
      <w:pPr>
        <w:pStyle w:val="ListBullet"/>
      </w:pPr>
      <w:r>
        <w:t>Which computer is the most popular among students? Are there any computers with a larger screen?</w:t>
      </w:r>
    </w:p>
    <w:p>
      <w:pPr>
        <w:pStyle w:val="ListBullet"/>
      </w:pPr>
      <w:r>
        <w:t>What is the main difference between these two computers? Are there any student discounts available?</w:t>
      </w:r>
    </w:p>
    <w:p>
      <w:pPr>
        <w:pStyle w:val="ListBullet"/>
      </w:pPr>
      <w:r>
        <w:t>Which are the latest models? Can you give me some advice on choosing a computer?</w:t>
      </w:r>
    </w:p>
    <w:p>
      <w:pPr>
        <w:pStyle w:val="ListBullet"/>
      </w:pPr>
      <w:r>
        <w:t>Which is the latest model of this brand? Which computer should I buy if I only want to use it to do homework?</w:t>
      </w:r>
    </w:p>
    <w:p>
      <w:pPr>
        <w:pStyle w:val="ListBullet"/>
      </w:pPr>
      <w:r>
        <w:t>Which computer is on sale? If I buy this computer, can you install the software on this list for me?</w:t>
      </w:r>
    </w:p>
    <w:p>
      <w:pPr>
        <w:pStyle w:val="ListBullet"/>
      </w:pPr>
      <w:r>
        <w:t>Are any computers designed specifically for designers, or architecture students? Which computer should I buy if I frequently use it to play computer games?</w:t>
      </w:r>
    </w:p>
    <w:p>
      <w:pPr>
        <w:pStyle w:val="ListBullet"/>
      </w:pPr>
      <w:r>
        <w:t>Which computers are designed specifically for students? Can I add more storage space to any of the computers?</w:t>
      </w:r>
    </w:p>
    <w:p>
      <w:pPr>
        <w:pStyle w:val="ListBullet"/>
      </w:pPr>
      <w:r>
        <w:t>Which computers are cheaper? Can I install my own operating system on any of the computers?</w:t>
      </w:r>
    </w:p>
    <w:p>
      <w:pPr>
        <w:pStyle w:val="ListBullet"/>
      </w:pPr>
      <w:r>
        <w:t>Which computers would you recommend? Can you tell me about the advantages of each computer?</w:t>
      </w:r>
    </w:p>
    <w:p>
      <w:pPr>
        <w:pStyle w:val="ListBullet"/>
      </w:pPr>
      <w:r>
        <w:t>Can you provide me with a discount for each computer? How long has each computer been on the market?</w:t>
      </w:r>
    </w:p>
    <w:p>
      <w:pPr>
        <w:pStyle w:val="ListBullet"/>
      </w:pPr>
      <w:r>
        <w:t>Which computer is on sale? Does any computer have a longer battery life than others?</w:t>
      </w:r>
    </w:p>
    <w:p>
      <w:pPr>
        <w:pStyle w:val="ListBullet"/>
      </w:pPr>
      <w:r>
        <w:t>Which computers have a longer battery life than others? Do any computers have a dedicated graphics card?</w:t>
      </w:r>
    </w:p>
    <w:p>
      <w:pPr>
        <w:pStyle w:val="ListBullet"/>
      </w:pPr>
      <w:r>
        <w:t>Are any computers designed for art students? What are the differences between the computers?</w:t>
      </w:r>
    </w:p>
    <w:p>
      <w:pPr>
        <w:pStyle w:val="ListBullet"/>
      </w:pPr>
      <w:r>
        <w:t>Are any computers marketed specifically towards artists, graphic designers, or architecture students? What kind of software comes with each computer?</w:t>
      </w:r>
    </w:p>
    <w:p>
      <w:pPr>
        <w:pStyle w:val="ListBullet"/>
      </w:pPr>
      <w:r>
        <w:t>Which computers are more suitable for students? Are there any computers with a fingerprint scanner?</w:t>
      </w:r>
    </w:p>
    <w:p>
      <w:pPr>
        <w:pStyle w:val="ListBullet"/>
      </w:pPr>
      <w:r>
        <w:t>Could you recommend me some newer computers? Which computers have a larger display?</w:t>
      </w:r>
    </w:p>
    <w:p>
      <w:pPr>
        <w:pStyle w:val="ListBullet"/>
      </w:pPr>
      <w:r>
        <w:t>Which computers have better performance? Would any computers be a good fit if I plan on using this computer for gaming?</w:t>
      </w:r>
    </w:p>
    <w:p>
      <w:pPr>
        <w:pStyle w:val="ListBullet"/>
      </w:pPr>
      <w:r>
        <w:t>Are there any computers that come with a CD drive? Which computers have a good display?</w:t>
      </w:r>
    </w:p>
    <w:p>
      <w:pPr>
        <w:pStyle w:val="ListBullet"/>
      </w:pPr>
      <w:r>
        <w:t>Which computers are lighter and easier to carry? Are there any computers that come with a touchscreen pen?</w:t>
      </w:r>
    </w:p>
    <w:p>
      <w:pPr>
        <w:pStyle w:val="ListBullet"/>
      </w:pPr>
      <w:r>
        <w:t>Can I add a second monitor to any of the computers? Which computer is the most recent release?</w:t>
      </w:r>
    </w:p>
    <w:p>
      <w:pPr>
        <w:pStyle w:val="ListBullet"/>
      </w:pPr>
      <w:r>
        <w:t>Can I connect a monitor to any of the computers? Which computer is the most affordable?</w:t>
      </w:r>
    </w:p>
    <w:p>
      <w:pPr>
        <w:pStyle w:val="ListBullet"/>
      </w:pPr>
      <w:r>
        <w:t>Can I install my own operating system on any of the computers? What kind of operating system does each computer have?</w:t>
      </w:r>
    </w:p>
    <w:p>
      <w:pPr>
        <w:pStyle w:val="ListBullet"/>
      </w:pPr>
      <w:r>
        <w:t>Which computers are the most affordable? Are there any computers that have a better display?</w:t>
      </w:r>
    </w:p>
    <w:p>
      <w:pPr>
        <w:pStyle w:val="ListBullet"/>
      </w:pPr>
      <w:r>
        <w:t>Can you provide me with a cost breakdown for each computer? What kind of inputs and outputs do the computers have?</w:t>
      </w:r>
    </w:p>
    <w:p>
      <w:pPr>
        <w:pStyle w:val="ListBullet"/>
      </w:pPr>
      <w:r>
        <w:t>Can you show me the differences between these computers? Which computer has a DVD drive?</w:t>
      </w:r>
    </w:p>
    <w:p>
      <w:pPr>
        <w:pStyle w:val="ListBullet"/>
      </w:pPr>
      <w:r>
        <w:t>Can you show me the differences between these computers? Which computers have a fingerprint scanner?</w:t>
      </w:r>
    </w:p>
    <w:p>
      <w:pPr>
        <w:pStyle w:val="ListBullet"/>
      </w:pPr>
      <w:r>
        <w:t>How do the speakers compare between the computers? Can I buy a touch screen separately and use it with any of the computers?</w:t>
      </w:r>
    </w:p>
    <w:p>
      <w:pPr>
        <w:pStyle w:val="ListBullet"/>
      </w:pPr>
      <w:r>
        <w:t>Can you provide me with a cost breakdown for each computer? Which computers have a larger keyboard for people with larger hands?</w:t>
      </w:r>
    </w:p>
    <w:p>
      <w:pPr>
        <w:pStyle w:val="ListBullet"/>
      </w:pPr>
      <w:r>
        <w:t>How long has each computer been on the market? Does any computer have a better webcam than the others?</w:t>
      </w:r>
    </w:p>
    <w:p>
      <w:pPr>
        <w:pStyle w:val="ListBullet"/>
      </w:pPr>
      <w:r>
        <w:t>How long has each computer been on the market? Is there a computer that is best suited for gaming or video editing?</w:t>
      </w:r>
    </w:p>
    <w:p>
      <w:pPr>
        <w:pStyle w:val="ListBullet"/>
      </w:pPr>
      <w:r>
        <w:t>Is there a computer that is best suited for gaming or studying? Which computer is the most popular among students?</w:t>
      </w:r>
    </w:p>
    <w:p>
      <w:pPr>
        <w:pStyle w:val="ListBullet"/>
      </w:pPr>
      <w:r>
        <w:t>Are there computers that are best suited for gaming or video editing? Which computers have a faster processor?</w:t>
      </w:r>
    </w:p>
    <w:p>
      <w:pPr>
        <w:pStyle w:val="ListBullet"/>
      </w:pPr>
      <w:r>
        <w:t>Is there a computer that is best suited for gaming or video editing? How do the speakers compare between the computers?</w:t>
      </w:r>
    </w:p>
    <w:p>
      <w:pPr>
        <w:pStyle w:val="ListBullet"/>
      </w:pPr>
      <w:r>
        <w:t>What are the differences between the computers? Can I add a second monitor to any of the computers?</w:t>
      </w:r>
    </w:p>
    <w:p>
      <w:pPr>
        <w:pStyle w:val="ListBullet"/>
      </w:pPr>
      <w:r>
        <w:t>What kind of software comes with each computer? Can you explain the differences in battery life between the computers?</w:t>
      </w:r>
    </w:p>
    <w:p>
      <w:pPr>
        <w:pStyle w:val="ListBullet"/>
      </w:pPr>
      <w:r>
        <w:t>Which computer has a touch screen pen? Can you provide me with a cost breakdown for each computer?</w:t>
      </w:r>
    </w:p>
    <w:p>
      <w:pPr>
        <w:pStyle w:val="ListBullet"/>
      </w:pPr>
      <w:r>
        <w:t>Which computer is the most affordable? Which computer has a touch screen pen?</w:t>
      </w:r>
    </w:p>
    <w:p>
      <w:pPr>
        <w:pStyle w:val="ListBullet"/>
      </w:pPr>
      <w:r>
        <w:t>Which computer is the most popular among students? Can I connect a monitor to any of the computers?</w:t>
      </w:r>
    </w:p>
    <w:p>
      <w:pPr>
        <w:pStyle w:val="ListBullet"/>
      </w:pPr>
      <w:r>
        <w:t>Which computer is the most recent release? Are there any computers with a larger keyboard for people with larger hands?</w:t>
      </w:r>
    </w:p>
    <w:p>
      <w:pPr>
        <w:pStyle w:val="ListBullet"/>
      </w:pPr>
      <w:r>
        <w:t>Which computers have a faster processor? How much storage space does each computer have?</w:t>
      </w:r>
    </w:p>
    <w:p>
      <w:pPr>
        <w:pStyle w:val="ListBullet"/>
      </w:pPr>
      <w:r>
        <w:t>Which computers have a faster processor? Are there any computers that come with a DVD drive?</w:t>
      </w:r>
    </w:p>
    <w:p>
      <w:pPr>
        <w:pStyle w:val="ListBullet"/>
      </w:pPr>
      <w:r>
        <w:t>Which computers are less expensive? Are these the latest models?</w:t>
      </w:r>
    </w:p>
    <w:p>
      <w:pPr>
        <w:pStyle w:val="ListBullet"/>
      </w:pPr>
      <w:r>
        <w:t>Which computers do you suggest? Can you give me some suggestions on picking out the right computer?</w:t>
      </w:r>
    </w:p>
    <w:p>
      <w:r>
        <w:t xml:space="preserve">Keywords: </w:t>
      </w:r>
      <w:r>
        <w:t>should buy homework | Which recommend | which suggest | suggestions computers | Which should buy | can advice</w:t>
      </w:r>
    </w:p>
    <w:p>
      <w:r>
        <w:rPr>
          <w:b/>
        </w:rPr>
        <w:t xml:space="preserve"> &lt;p&gt;Questions</w:t>
      </w:r>
      <w:r>
        <w:t xml:space="preserve"> 3~4 You want to go to Yu Garden by subway. Ask a passer-by two questions for the information.&lt;/p&gt;</w:t>
      </w:r>
    </w:p>
    <w:p>
      <w:pPr>
        <w:pStyle w:val="ListBullet"/>
      </w:pPr>
      <w:r>
        <w:t>Excuse me, which subway line can I take to go to Yu Garden? How much will I spend if I take the subway to Yu Garden?</w:t>
      </w:r>
    </w:p>
    <w:p>
      <w:pPr>
        <w:pStyle w:val="ListBullet"/>
      </w:pPr>
      <w:r>
        <w:t>Can you tell me which subway line I should take to get to Yu Garden? How long does it usually take to reach Yu Garden by subway?</w:t>
      </w:r>
    </w:p>
    <w:p>
      <w:pPr>
        <w:pStyle w:val="ListBullet"/>
      </w:pPr>
      <w:r>
        <w:t>Where should I get off to change line 10 to Yu Garden? How far is it from the subway station to Yu Garden?</w:t>
      </w:r>
    </w:p>
    <w:p>
      <w:pPr>
        <w:pStyle w:val="ListBullet"/>
      </w:pPr>
      <w:r>
        <w:t>Excuse me, do you know how to get to Yu Garden by subway? How long will it take me to Yu Garden if I take the subway?</w:t>
      </w:r>
    </w:p>
    <w:p>
      <w:pPr>
        <w:pStyle w:val="ListBullet"/>
      </w:pPr>
      <w:r>
        <w:t>Can you tell me which subway line I should take to get to Yu Garden? Which station should I get off to reach Yu Garden?</w:t>
      </w:r>
    </w:p>
    <w:p>
      <w:pPr>
        <w:pStyle w:val="ListBullet"/>
      </w:pPr>
      <w:r>
        <w:t>How long does it usually take to reach Yu Garden by subway? Do I need to change lines to reach Yu Garden or is it a direct route?</w:t>
      </w:r>
    </w:p>
    <w:p>
      <w:pPr>
        <w:pStyle w:val="ListBullet"/>
      </w:pPr>
      <w:r>
        <w:t>Where can I get a single ticket to Yu Garden? Can you tell me which subway line I should take to get to Yu Garden?</w:t>
      </w:r>
    </w:p>
    <w:p>
      <w:pPr>
        <w:pStyle w:val="ListBullet"/>
      </w:pPr>
      <w:r>
        <w:t>Excuse me, do you know how to get to Yu Garden by subway? How many stops are there until I reach Yu Garden by subway?</w:t>
      </w:r>
    </w:p>
    <w:p>
      <w:pPr>
        <w:pStyle w:val="ListBullet"/>
      </w:pPr>
      <w:r>
        <w:t>Excuse me, do you know how to get to Yu Garden by subway? Which station should I get off to reach Yu Garden?</w:t>
      </w:r>
    </w:p>
    <w:p>
      <w:pPr>
        <w:pStyle w:val="ListBullet"/>
      </w:pPr>
      <w:r>
        <w:t>Excuse me, do you know how to get to Yu Garden by subway? Is there a transfer or a connecting station I need to take to reach Yu Garden?</w:t>
      </w:r>
    </w:p>
    <w:p>
      <w:pPr>
        <w:pStyle w:val="ListBullet"/>
      </w:pPr>
      <w:r>
        <w:t>Excuse me, do you know how to get to Yu Garden by subway? Can you recommend the best exit to take from the subway station to reach Yu Garden?</w:t>
      </w:r>
    </w:p>
    <w:p>
      <w:pPr>
        <w:pStyle w:val="ListBullet"/>
      </w:pPr>
      <w:r>
        <w:t>How long does it usually take to reach Yu Garden by subway? Can you recommend the best exit to take from the subway station to reach Yu Garden?</w:t>
      </w:r>
    </w:p>
    <w:p>
      <w:pPr>
        <w:pStyle w:val="ListBullet"/>
      </w:pPr>
      <w:r>
        <w:t>Excuse me, do you know how to get to Yu Garden by subway? Are there any landmarks or famous buildings near Yu Garden that can help me find it?</w:t>
      </w:r>
    </w:p>
    <w:p>
      <w:pPr>
        <w:pStyle w:val="ListBullet"/>
      </w:pPr>
      <w:r>
        <w:t>Excuse me, do you know how to get to Yu Garden by subway? Do I need to change trains to reach Yu Garden or is it a direct route?</w:t>
      </w:r>
    </w:p>
    <w:p>
      <w:pPr>
        <w:pStyle w:val="ListBullet"/>
      </w:pPr>
      <w:r>
        <w:t>Excuse me, do you know how to get to Yu Garden by subway? Is there a subway map or app you can recommend to help me know the subway system better?</w:t>
      </w:r>
    </w:p>
    <w:p>
      <w:pPr>
        <w:pStyle w:val="ListBullet"/>
      </w:pPr>
      <w:r>
        <w:t>Can you tell me which subway line I should take to get to Yu Garden? Do I need to change trains to reach Yu Garden or is it a direct route?</w:t>
      </w:r>
    </w:p>
    <w:p>
      <w:pPr>
        <w:pStyle w:val="ListBullet"/>
      </w:pPr>
      <w:r>
        <w:t>Can you tell me which subway line I should take to get to Yu Garden? Is there a transfer or a connecting station I need to take to reach Yu Garden?</w:t>
      </w:r>
    </w:p>
    <w:p>
      <w:pPr>
        <w:pStyle w:val="ListBullet"/>
      </w:pPr>
      <w:r>
        <w:t>Can you tell me which subway line I should take to get to Yu Garden? Can you recommend the best exit to take from the subway station to reach Yu Garden?</w:t>
      </w:r>
    </w:p>
    <w:p>
      <w:pPr>
        <w:pStyle w:val="ListBullet"/>
      </w:pPr>
      <w:r>
        <w:t>Can you tell me which subway line I should take to get to Yu Garden? Are there any landmarks or famous buildings near Yu Garden that can help me find it?</w:t>
      </w:r>
    </w:p>
    <w:p>
      <w:pPr>
        <w:pStyle w:val="ListBullet"/>
      </w:pPr>
      <w:r>
        <w:t>Can you tell me which subway line I should take to get to Yu Garden? Do I need to change trains to reach Yu Garden or is it a direct route?</w:t>
      </w:r>
    </w:p>
    <w:p>
      <w:pPr>
        <w:pStyle w:val="ListBullet"/>
      </w:pPr>
      <w:r>
        <w:t>Can you tell me which subway line I should take to get to Yu Garden? Is there a subway map or app you can recommend to help me know the subway system better?</w:t>
      </w:r>
    </w:p>
    <w:p>
      <w:pPr>
        <w:pStyle w:val="ListBullet"/>
      </w:pPr>
      <w:r>
        <w:t>Which station should I get off to reach Yu Garden? Is there a subway map or app you can recommend to help me know the subway system better?</w:t>
      </w:r>
    </w:p>
    <w:p>
      <w:pPr>
        <w:pStyle w:val="ListBullet"/>
      </w:pPr>
      <w:r>
        <w:t>How many stops are there until I reach Yu Garden by subway? Is there a transfer or a connecting station I need to take to reach Yu Garden?</w:t>
      </w:r>
    </w:p>
    <w:p>
      <w:pPr>
        <w:pStyle w:val="ListBullet"/>
      </w:pPr>
      <w:r>
        <w:t>How many stops are there until I reach Yu Garden by subway? Can you recommend the best exit to take from the subway station to reach Yu Garden?</w:t>
      </w:r>
    </w:p>
    <w:p>
      <w:pPr>
        <w:pStyle w:val="ListBullet"/>
      </w:pPr>
      <w:r>
        <w:t>How many stops are there until I reach Yu Garden by subway? Is there a subway map or app you can recommend to help me know the subway system better?</w:t>
      </w:r>
    </w:p>
    <w:p>
      <w:pPr>
        <w:pStyle w:val="ListBullet"/>
      </w:pPr>
      <w:r>
        <w:t>How many stops are there until I reach Yu Garden by subway? Are there any landmarks or famous buildings near Yu Garden that can help me find it?</w:t>
      </w:r>
    </w:p>
    <w:p>
      <w:pPr>
        <w:pStyle w:val="ListBullet"/>
      </w:pPr>
      <w:r>
        <w:t>How many stops are there until I reach Yu Garden by subway? Do I need to change trains to reach Yu Garden or is it a direct route?</w:t>
      </w:r>
    </w:p>
    <w:p>
      <w:pPr>
        <w:pStyle w:val="ListBullet"/>
      </w:pPr>
      <w:r>
        <w:t>How many stops are there until I reach Yu Garden by subway? Is there a subway map or app you can recommend to help me know the subway system better?</w:t>
      </w:r>
    </w:p>
    <w:p>
      <w:pPr>
        <w:pStyle w:val="ListBullet"/>
      </w:pPr>
      <w:r>
        <w:t>Which station should I get off to reach Yu Garden? Is there a transfer or a connecting station I need to take to reach Yu Garden?</w:t>
      </w:r>
    </w:p>
    <w:p>
      <w:pPr>
        <w:pStyle w:val="ListBullet"/>
      </w:pPr>
      <w:r>
        <w:t>Which station should I get off to reach Yu Garden? Can you recommend the best exit to take from the subway station to reach Yu Garden?</w:t>
      </w:r>
    </w:p>
    <w:p>
      <w:pPr>
        <w:pStyle w:val="ListBullet"/>
      </w:pPr>
      <w:r>
        <w:t>Which stop should I get off to reach Yu Garden? Can you recommend the best exit to take from the subway station to reach Yu Garden?</w:t>
      </w:r>
    </w:p>
    <w:p>
      <w:pPr>
        <w:pStyle w:val="ListBullet"/>
      </w:pPr>
      <w:r>
        <w:t>Which station should I get off to reach Yu Garden? Are there any landmarks or famous buildings near Yu Garden that can help me find it?</w:t>
      </w:r>
    </w:p>
    <w:p>
      <w:pPr>
        <w:pStyle w:val="ListBullet"/>
      </w:pPr>
      <w:r>
        <w:t>Which station should I get off to reach Yu Garden? Do I need to change trains to reach Yu Garden or is it a direct route?</w:t>
      </w:r>
    </w:p>
    <w:p>
      <w:pPr>
        <w:pStyle w:val="ListBullet"/>
      </w:pPr>
      <w:r>
        <w:t>Which station should I get off to reach Yu Garden? Is there a subway map or app you can recommend to help me know the subway system better?</w:t>
      </w:r>
    </w:p>
    <w:p>
      <w:pPr>
        <w:pStyle w:val="ListBullet"/>
      </w:pPr>
      <w:r>
        <w:t>Excuse me, do you know how to get to Yu Garden by subway? Is there a transfer or a connecting station I need to take to reach Yu Garden?</w:t>
      </w:r>
    </w:p>
    <w:p>
      <w:pPr>
        <w:pStyle w:val="ListBullet"/>
      </w:pPr>
      <w:r>
        <w:t>Is there a transfer or a connecting station I need to take to reach Yu Garden? How long does it usually take to reach Yu Garden by subway?</w:t>
      </w:r>
    </w:p>
    <w:p>
      <w:pPr>
        <w:pStyle w:val="ListBullet"/>
      </w:pPr>
      <w:r>
        <w:t>Is there a transfer or a connecting station I need to take to reach Yu Garden? Are there any landmarks or famous buildings near Yu Garden that can help me find it?</w:t>
      </w:r>
    </w:p>
    <w:p>
      <w:pPr>
        <w:pStyle w:val="ListBullet"/>
      </w:pPr>
      <w:r>
        <w:t>Is there a transfer or a connecting station I need to take to reach Yu Garden? Do I need to change trains to reach Yu Garden or is it a direct route?</w:t>
      </w:r>
    </w:p>
    <w:p>
      <w:pPr>
        <w:pStyle w:val="ListBullet"/>
      </w:pPr>
      <w:r>
        <w:t>Is there a transfer or a connecting station I need to take to reach Yu Garden? How many stops are there until I reach Yu Garden by subway?</w:t>
      </w:r>
    </w:p>
    <w:p>
      <w:pPr>
        <w:pStyle w:val="ListBullet"/>
      </w:pPr>
      <w:r>
        <w:t>Can you recommend the best exit to take from the subway station to reach Yu Garden? How long does it usually take to reach Yu Garden by subway?</w:t>
      </w:r>
    </w:p>
    <w:p>
      <w:pPr>
        <w:pStyle w:val="ListBullet"/>
      </w:pPr>
      <w:r>
        <w:t>Can you recommend the best exit to take from the subway station to reach Yu Garden? Are there any landmarks or famous buildings near Yu Garden that can help me find it?</w:t>
      </w:r>
    </w:p>
    <w:p>
      <w:pPr>
        <w:pStyle w:val="ListBullet"/>
      </w:pPr>
      <w:r>
        <w:t>Do I need to change trains to reach Yu Garden or is it a direct route? How long does it usually take to reach Yu Garden by subway?</w:t>
      </w:r>
    </w:p>
    <w:p>
      <w:pPr>
        <w:pStyle w:val="ListBullet"/>
      </w:pPr>
      <w:r>
        <w:t>Which is the best exit to take from the subway station to reach Yu Garden? Is there a subway map or app you can recommend to help me know the subway system better?</w:t>
      </w:r>
    </w:p>
    <w:p>
      <w:pPr>
        <w:pStyle w:val="ListBullet"/>
      </w:pPr>
      <w:r>
        <w:t>How long does it usually take to reach Yu Garden by subway? Are there any landmarks or famous buildings near Yu Garden that can help me find it?</w:t>
      </w:r>
    </w:p>
    <w:p>
      <w:pPr>
        <w:pStyle w:val="ListBullet"/>
      </w:pPr>
      <w:r>
        <w:t>How long does it usually take to reach Yu Garden by subway? Is there a subway map or app you can recommend to help me know the subway system better?</w:t>
      </w:r>
    </w:p>
    <w:p>
      <w:pPr>
        <w:pStyle w:val="ListBullet"/>
      </w:pPr>
      <w:r>
        <w:t>Are there any landmarks or famous buildings near Yu Garden that can help me find it? How many stops are there until I reach Yu Garden by subway?</w:t>
      </w:r>
    </w:p>
    <w:p>
      <w:pPr>
        <w:pStyle w:val="ListBullet"/>
      </w:pPr>
      <w:r>
        <w:t>Are there any landmarks or famous buildings near Yu Garden that can help me find it? Is there a subway map or app you can recommend to help me know the subway system better?</w:t>
      </w:r>
    </w:p>
    <w:p>
      <w:pPr>
        <w:pStyle w:val="ListBullet"/>
      </w:pPr>
      <w:r>
        <w:t>How much is the subway ticket to Yu Garden? How long does it usually take to reach Yu Garden by subway?</w:t>
      </w:r>
    </w:p>
    <w:p>
      <w:r>
        <w:t xml:space="preserve">Keywords: </w:t>
      </w:r>
      <w:r>
        <w:t>which subway line | How much ticket | how take subway | which line | do change lines | do change trains | subway map app | how long take | which station get off | how many stops | is transfer | Which exit | landmarks famous buildings | how far subway station | which stop get off</w:t>
      </w:r>
    </w:p>
    <w:p>
      <w:pPr>
        <w:pStyle w:val="Heading2"/>
      </w:pPr>
      <w:r>
        <w:t>情景描述</w:t>
      </w:r>
    </w:p>
    <w:p>
      <w:r>
        <w:drawing>
          <wp:inline xmlns:a="http://schemas.openxmlformats.org/drawingml/2006/main" xmlns:pic="http://schemas.openxmlformats.org/drawingml/2006/picture">
            <wp:extent cx="3657600" cy="2993245"/>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93245"/>
                    </a:xfrm>
                    <a:prstGeom prst="rect"/>
                  </pic:spPr>
                </pic:pic>
              </a:graphicData>
            </a:graphic>
          </wp:inline>
        </w:drawing>
      </w:r>
    </w:p>
    <w:p>
      <w:pPr>
        <w:pStyle w:val="ListBullet"/>
      </w:pPr>
      <w:r>
        <w:t>There is a big hole in the road in front of Lao Wang's house. All the cars passing by try to avoid it. In the evening, Lao Wang pours water into the hole so that the drivers cannot see the depth of the hole during the day. Therefore, a driver drives into the hole and cannot drive out. Lao Wang thinks it is a good chance to earn money, so he helps the driver to pull out the car and charges a lot of money for doing this.</w:t>
      </w:r>
    </w:p>
    <w:p>
      <w:pPr>
        <w:pStyle w:val="ListBullet"/>
      </w:pPr>
      <w:r>
        <w:t>There is a big hole in the road in front of Lao Wang's house. It is quite a busy road and cars passing by try to avoid the hole. At night, Lao Wang fills the hole with water so that the drivers of the cars can't see how deep the hole is during the day. One man drives his car into the hole and cannot get out of it. Lao Wang helps him to pull the car out. Then Lao Wang charges the driver a lot of money for doing this. That's not a decent way to earn money!</w:t>
      </w:r>
    </w:p>
    <w:p>
      <w:pPr>
        <w:pStyle w:val="ListBullet"/>
      </w:pPr>
      <w:r>
        <w:t>There is a big hole in the road in front of Lao Wang's house. Many cars passing by would try not to fall into the hole. Lao Wang came up with an idea to fill the hole with water, so that the drivers couldn't see its depths. As a result, several drivers found themselves stuck in the hole and couldn't get out. Lao Wang saw this situation as a fantastic business opportunity. He helped the drivers get their cars out of the hole. In exchange, the drivers paid him for his services.</w:t>
      </w:r>
    </w:p>
    <w:p>
      <w:pPr>
        <w:pStyle w:val="ListBullet"/>
      </w:pPr>
      <w:r>
        <w:t>There is a big hole in the road in front of Lao Wang's house. All the cars passing by try to avoid it. Lao Wang thinks for a while and comes up with an idea that would help him earn money. In the evening, Lao Wang fills the hole with water so that the drivers cannot see how deep the hole is during the day. On the next day, a driver drives into the hole and fails to drive out. Lao Wang helps the driver to pull out the car and gets a lot of money for doing this.</w:t>
      </w:r>
    </w:p>
    <w:p>
      <w:pPr>
        <w:pStyle w:val="Heading2"/>
      </w:pPr>
      <w:r>
        <w:t>快速应答</w:t>
      </w:r>
    </w:p>
    <w:p>
      <w:r>
        <w:rPr>
          <w:b/>
        </w:rPr>
        <w:t>1.</w:t>
      </w:r>
      <w:r>
        <w:t xml:space="preserve"> &lt;p&gt;There is a message for you Andrew. Here you are.&lt;/p&gt;</w:t>
      </w:r>
    </w:p>
    <w:p>
      <w:pPr>
        <w:pStyle w:val="ListBullet"/>
      </w:pPr>
      <w:r>
        <w:t>Thank you very much.</w:t>
      </w:r>
    </w:p>
    <w:p>
      <w:pPr>
        <w:pStyle w:val="ListBullet"/>
      </w:pPr>
      <w:r>
        <w:t>Thank you for letting me know.</w:t>
      </w:r>
    </w:p>
    <w:p>
      <w:pPr>
        <w:pStyle w:val="ListBullet"/>
      </w:pPr>
      <w:r>
        <w:t>Oh, it's not for me. It's for Andy.</w:t>
      </w:r>
    </w:p>
    <w:p>
      <w:pPr>
        <w:pStyle w:val="ListBullet"/>
      </w:pPr>
      <w:r>
        <w:t>Who is the message from?</w:t>
      </w:r>
    </w:p>
    <w:p>
      <w:pPr>
        <w:pStyle w:val="ListBullet"/>
      </w:pPr>
      <w:r>
        <w:t>Thank you.</w:t>
      </w:r>
    </w:p>
    <w:p>
      <w:pPr>
        <w:pStyle w:val="ListBullet"/>
      </w:pPr>
      <w:r>
        <w:t>What does the message say?</w:t>
      </w:r>
    </w:p>
    <w:p>
      <w:pPr>
        <w:pStyle w:val="ListBullet"/>
      </w:pPr>
      <w:r>
        <w:t>Oh, I was waiting for this. Thank you!</w:t>
      </w:r>
    </w:p>
    <w:p>
      <w:pPr>
        <w:pStyle w:val="ListBullet"/>
      </w:pPr>
      <w:r>
        <w:t>Great, thanks for passing it along.</w:t>
      </w:r>
    </w:p>
    <w:p>
      <w:pPr>
        <w:pStyle w:val="ListBullet"/>
      </w:pPr>
      <w:r>
        <w:t>Is it urgent?</w:t>
      </w:r>
    </w:p>
    <w:p>
      <w:pPr>
        <w:pStyle w:val="ListBullet"/>
      </w:pPr>
      <w:r>
        <w:t>I appreciate it, thanks.</w:t>
      </w:r>
    </w:p>
    <w:p>
      <w:pPr>
        <w:pStyle w:val="ListBullet"/>
      </w:pPr>
      <w:r>
        <w:t>How did you receive the message?</w:t>
      </w:r>
    </w:p>
    <w:p>
      <w:pPr>
        <w:pStyle w:val="ListBullet"/>
      </w:pPr>
      <w:r>
        <w:t>This is unexpected, thank you.</w:t>
      </w:r>
    </w:p>
    <w:p>
      <w:pPr>
        <w:pStyle w:val="ListBullet"/>
      </w:pPr>
      <w:r>
        <w:t>Thank you, I will check it out.</w:t>
      </w:r>
    </w:p>
    <w:p>
      <w:pPr>
        <w:pStyle w:val="ListBullet"/>
      </w:pPr>
      <w:r>
        <w:t>Is it good news or bad news?</w:t>
      </w:r>
    </w:p>
    <w:p>
      <w:pPr>
        <w:pStyle w:val="ListBullet"/>
      </w:pPr>
      <w:r>
        <w:t>Thanks for the heads up.</w:t>
      </w:r>
    </w:p>
    <w:p>
      <w:pPr>
        <w:pStyle w:val="ListBullet"/>
      </w:pPr>
      <w:r>
        <w:t>Can you give me a little more information?</w:t>
      </w:r>
    </w:p>
    <w:p>
      <w:pPr>
        <w:pStyle w:val="ListBullet"/>
      </w:pPr>
      <w:r>
        <w:t>Interesting, thanks for sharing.</w:t>
      </w:r>
    </w:p>
    <w:p>
      <w:pPr>
        <w:pStyle w:val="ListBullet"/>
      </w:pPr>
      <w:r>
        <w:t>I can't wait to see what it says.</w:t>
      </w:r>
    </w:p>
    <w:p>
      <w:pPr>
        <w:pStyle w:val="ListBullet"/>
      </w:pPr>
      <w:r>
        <w:t>Thanks, I appreciate the notice.</w:t>
      </w:r>
    </w:p>
    <w:p>
      <w:pPr>
        <w:pStyle w:val="ListBullet"/>
      </w:pPr>
      <w:r>
        <w:t>Thanks for bringing it to my attention.</w:t>
      </w:r>
    </w:p>
    <w:p>
      <w:pPr>
        <w:pStyle w:val="ListBullet"/>
      </w:pPr>
      <w:r>
        <w:t>I wonder what this could be about.</w:t>
      </w:r>
    </w:p>
    <w:p>
      <w:pPr>
        <w:pStyle w:val="ListBullet"/>
      </w:pPr>
      <w:r>
        <w:t>I'll read it later, thanks.</w:t>
      </w:r>
    </w:p>
    <w:p>
      <w:pPr>
        <w:pStyle w:val="ListBullet"/>
      </w:pPr>
      <w:r>
        <w:t>Thanks, I'll make sure to read it.</w:t>
      </w:r>
    </w:p>
    <w:p>
      <w:pPr>
        <w:pStyle w:val="ListBullet"/>
      </w:pPr>
      <w:r>
        <w:t>Who should I thank for the message?</w:t>
      </w:r>
    </w:p>
    <w:p>
      <w:pPr>
        <w:pStyle w:val="ListBullet"/>
      </w:pPr>
      <w:r>
        <w:t>Is it something I need to act on immediately?</w:t>
      </w:r>
    </w:p>
    <w:p>
      <w:pPr>
        <w:pStyle w:val="ListBullet"/>
      </w:pPr>
      <w:r>
        <w:t>Thanks, I'll take a look.</w:t>
      </w:r>
    </w:p>
    <w:p>
      <w:pPr>
        <w:pStyle w:val="ListBullet"/>
      </w:pPr>
      <w:r>
        <w:t>Thanks for letting me know, I'll check it out.</w:t>
      </w:r>
    </w:p>
    <w:p>
      <w:pPr>
        <w:pStyle w:val="ListBullet"/>
      </w:pPr>
      <w:r>
        <w:t>I wonder who sent it.</w:t>
      </w:r>
    </w:p>
    <w:p>
      <w:pPr>
        <w:pStyle w:val="ListBullet"/>
      </w:pPr>
      <w:r>
        <w:t>Thanks, I'll read it when I have a moment.</w:t>
      </w:r>
    </w:p>
    <w:p>
      <w:pPr>
        <w:pStyle w:val="ListBullet"/>
      </w:pPr>
      <w:r>
        <w:t>I'm curious to see what it says.</w:t>
      </w:r>
    </w:p>
    <w:p>
      <w:pPr>
        <w:pStyle w:val="ListBullet"/>
      </w:pPr>
      <w:r>
        <w:t>Thanks for the message!</w:t>
      </w:r>
    </w:p>
    <w:p>
      <w:pPr>
        <w:pStyle w:val="ListBullet"/>
      </w:pPr>
      <w:r>
        <w:t>Who has the message?</w:t>
      </w:r>
    </w:p>
    <w:p>
      <w:pPr>
        <w:pStyle w:val="ListBullet"/>
      </w:pPr>
      <w:r>
        <w:t>Thanks, I appreciate it.</w:t>
      </w:r>
    </w:p>
    <w:p>
      <w:pPr>
        <w:pStyle w:val="ListBullet"/>
      </w:pPr>
      <w:r>
        <w:t>What's the message about?</w:t>
      </w:r>
    </w:p>
    <w:p>
      <w:pPr>
        <w:pStyle w:val="ListBullet"/>
      </w:pPr>
      <w:r>
        <w:t>Thank you, I'll read it later.</w:t>
      </w:r>
    </w:p>
    <w:p>
      <w:pPr>
        <w:pStyle w:val="ListBullet"/>
      </w:pPr>
      <w:r>
        <w:t>Thanks, I owe you one.</w:t>
      </w:r>
    </w:p>
    <w:p>
      <w:pPr>
        <w:pStyle w:val="ListBullet"/>
      </w:pPr>
      <w:r>
        <w:t>Great, thanks for telling me.</w:t>
      </w:r>
    </w:p>
    <w:p>
      <w:pPr>
        <w:pStyle w:val="ListBullet"/>
      </w:pPr>
      <w:r>
        <w:t>Thanks, I'll look into it.</w:t>
      </w:r>
    </w:p>
    <w:p>
      <w:pPr>
        <w:pStyle w:val="ListBullet"/>
      </w:pPr>
      <w:r>
        <w:t>I appreciate that, thanks.</w:t>
      </w:r>
    </w:p>
    <w:p>
      <w:pPr>
        <w:pStyle w:val="ListBullet"/>
      </w:pPr>
      <w:r>
        <w:t>Who should I get in touch with?</w:t>
      </w:r>
    </w:p>
    <w:p>
      <w:pPr>
        <w:pStyle w:val="ListBullet"/>
      </w:pPr>
      <w:r>
        <w:t>Thanks, I was expecting that.</w:t>
      </w:r>
    </w:p>
    <w:p>
      <w:pPr>
        <w:pStyle w:val="ListBullet"/>
      </w:pPr>
      <w:r>
        <w:t>Thanks for bringing this to my attention.</w:t>
      </w:r>
    </w:p>
    <w:p>
      <w:pPr>
        <w:pStyle w:val="ListBullet"/>
      </w:pPr>
      <w:r>
        <w:t>Awesome, thanks for letting me know.</w:t>
      </w:r>
    </w:p>
    <w:p>
      <w:pPr>
        <w:pStyle w:val="ListBullet"/>
      </w:pPr>
      <w:r>
        <w:t>Thank you for passing it along.</w:t>
      </w:r>
    </w:p>
    <w:p>
      <w:pPr>
        <w:pStyle w:val="ListBullet"/>
      </w:pPr>
      <w:r>
        <w:t>Thanks, I'll let you know what I think.</w:t>
      </w:r>
    </w:p>
    <w:p>
      <w:pPr>
        <w:pStyle w:val="ListBullet"/>
      </w:pPr>
      <w:r>
        <w:t>Who do I need to get in touch with?</w:t>
      </w:r>
    </w:p>
    <w:p>
      <w:pPr>
        <w:pStyle w:val="ListBullet"/>
      </w:pPr>
      <w:r>
        <w:t>Thanks so much, I'll check it out.</w:t>
      </w:r>
    </w:p>
    <w:p>
      <w:pPr>
        <w:pStyle w:val="ListBullet"/>
      </w:pPr>
      <w:r>
        <w:t>Thanks, I'm excited to read it.</w:t>
      </w:r>
    </w:p>
    <w:p>
      <w:pPr>
        <w:pStyle w:val="ListBullet"/>
      </w:pPr>
      <w:r>
        <w:t>Thanks, I'll make sure to look into it.</w:t>
      </w:r>
    </w:p>
    <w:p>
      <w:pPr>
        <w:pStyle w:val="ListBullet"/>
      </w:pPr>
      <w:r>
        <w:t>I appreciate that. Thank you.</w:t>
      </w:r>
    </w:p>
    <w:p>
      <w:pPr>
        <w:pStyle w:val="ListBullet"/>
      </w:pPr>
      <w:r>
        <w:t>Thanks, I'll go over it later.</w:t>
      </w:r>
    </w:p>
    <w:p>
      <w:r>
        <w:t xml:space="preserve">Keywords: </w:t>
      </w:r>
      <w:r>
        <w:t>Thank you | not for me | thanks | who | appreciate | What's about | check out | what says | act immediately | Can you | How | What about | Is it</w:t>
      </w:r>
    </w:p>
    <w:p>
      <w:r>
        <w:rPr>
          <w:b/>
        </w:rPr>
        <w:t>2.</w:t>
      </w:r>
      <w:r>
        <w:t xml:space="preserve"> &lt;p&gt;Oh no, not again! I am always making the same mistake.&lt;/p&gt;</w:t>
      </w:r>
    </w:p>
    <w:p>
      <w:pPr>
        <w:pStyle w:val="ListBullet"/>
      </w:pPr>
      <w:r>
        <w:t>Don't worry. We all make mistakes.</w:t>
      </w:r>
    </w:p>
    <w:p>
      <w:pPr>
        <w:pStyle w:val="ListBullet"/>
      </w:pPr>
      <w:r>
        <w:t>I'm sure you'll get it right next time.</w:t>
      </w:r>
    </w:p>
    <w:p>
      <w:pPr>
        <w:pStyle w:val="ListBullet"/>
      </w:pPr>
      <w:r>
        <w:t>Maybe you need to approach it a different way.</w:t>
      </w:r>
    </w:p>
    <w:p>
      <w:pPr>
        <w:pStyle w:val="ListBullet"/>
      </w:pPr>
      <w:r>
        <w:t>It's okay. We learn from our mistakes.</w:t>
      </w:r>
    </w:p>
    <w:p>
      <w:pPr>
        <w:pStyle w:val="ListBullet"/>
      </w:pPr>
      <w:r>
        <w:t>What mistake are you making?</w:t>
      </w:r>
    </w:p>
    <w:p>
      <w:pPr>
        <w:pStyle w:val="ListBullet"/>
      </w:pPr>
      <w:r>
        <w:t>What can you do differently next time?</w:t>
      </w:r>
    </w:p>
    <w:p>
      <w:pPr>
        <w:pStyle w:val="ListBullet"/>
      </w:pPr>
      <w:r>
        <w:t>Do you need help with figuring it out?</w:t>
      </w:r>
    </w:p>
    <w:p>
      <w:pPr>
        <w:pStyle w:val="ListBullet"/>
      </w:pPr>
      <w:r>
        <w:t>Let's work on finding a solution together.</w:t>
      </w:r>
    </w:p>
    <w:p>
      <w:pPr>
        <w:pStyle w:val="ListBullet"/>
      </w:pPr>
      <w:r>
        <w:t>Maybe it's time to take a break and come back to it later.</w:t>
      </w:r>
    </w:p>
    <w:p>
      <w:pPr>
        <w:pStyle w:val="ListBullet"/>
      </w:pPr>
      <w:r>
        <w:t>Have you tried breaking it down into smaller steps?</w:t>
      </w:r>
    </w:p>
    <w:p>
      <w:pPr>
        <w:pStyle w:val="ListBullet"/>
      </w:pPr>
      <w:r>
        <w:t>Is it possible you're being too hard on yourself?</w:t>
      </w:r>
    </w:p>
    <w:p>
      <w:pPr>
        <w:pStyle w:val="ListBullet"/>
      </w:pPr>
      <w:r>
        <w:t>Practice makes perfect.</w:t>
      </w:r>
    </w:p>
    <w:p>
      <w:pPr>
        <w:pStyle w:val="ListBullet"/>
      </w:pPr>
      <w:r>
        <w:t>What can you learn from this experience?</w:t>
      </w:r>
    </w:p>
    <w:p>
      <w:pPr>
        <w:pStyle w:val="ListBullet"/>
      </w:pPr>
      <w:r>
        <w:t>Don't beat yourself up about it.</w:t>
      </w:r>
    </w:p>
    <w:p>
      <w:pPr>
        <w:pStyle w:val="ListBullet"/>
      </w:pPr>
      <w:r>
        <w:t>Maybe it's time to ask for help.</w:t>
      </w:r>
    </w:p>
    <w:p>
      <w:pPr>
        <w:pStyle w:val="ListBullet"/>
      </w:pPr>
      <w:r>
        <w:t>Nobody is perfect.</w:t>
      </w:r>
    </w:p>
    <w:p>
      <w:pPr>
        <w:pStyle w:val="ListBullet"/>
      </w:pPr>
      <w:r>
        <w:t>Mistakes are a part of the learning process.</w:t>
      </w:r>
    </w:p>
    <w:p>
      <w:pPr>
        <w:pStyle w:val="ListBullet"/>
      </w:pPr>
      <w:r>
        <w:t>Keep trying and don't give up.</w:t>
      </w:r>
    </w:p>
    <w:p>
      <w:pPr>
        <w:pStyle w:val="ListBullet"/>
      </w:pPr>
      <w:r>
        <w:t>Maybe it's time to try a new approach.</w:t>
      </w:r>
    </w:p>
    <w:p>
      <w:pPr>
        <w:pStyle w:val="ListBullet"/>
      </w:pPr>
      <w:r>
        <w:t>We all have strengths and weaknesses.</w:t>
      </w:r>
    </w:p>
    <w:p>
      <w:pPr>
        <w:pStyle w:val="ListBullet"/>
      </w:pPr>
      <w:r>
        <w:t>Is it possible you need more practice?</w:t>
      </w:r>
    </w:p>
    <w:p>
      <w:pPr>
        <w:pStyle w:val="ListBullet"/>
      </w:pPr>
      <w:r>
        <w:t>It's okay. We all have off days.</w:t>
      </w:r>
    </w:p>
    <w:p>
      <w:pPr>
        <w:pStyle w:val="ListBullet"/>
      </w:pPr>
      <w:r>
        <w:t>What can you do to improve for next time?</w:t>
      </w:r>
    </w:p>
    <w:p>
      <w:pPr>
        <w:pStyle w:val="ListBullet"/>
      </w:pPr>
      <w:r>
        <w:t>Don't let one mistake define you.</w:t>
      </w:r>
    </w:p>
    <w:p>
      <w:pPr>
        <w:pStyle w:val="ListBullet"/>
      </w:pPr>
      <w:r>
        <w:t>Let's brainstorm some solutions together.</w:t>
      </w:r>
    </w:p>
    <w:p>
      <w:pPr>
        <w:pStyle w:val="ListBullet"/>
      </w:pPr>
      <w:r>
        <w:t>Keep a positive attitude and mindset.</w:t>
      </w:r>
    </w:p>
    <w:p>
      <w:pPr>
        <w:pStyle w:val="ListBullet"/>
      </w:pPr>
      <w:r>
        <w:t>What can you do to prevent this mistake from happening in the future?</w:t>
      </w:r>
    </w:p>
    <w:p>
      <w:pPr>
        <w:pStyle w:val="ListBullet"/>
      </w:pPr>
      <w:r>
        <w:t>It's a journey, not a destination.</w:t>
      </w:r>
    </w:p>
    <w:p>
      <w:pPr>
        <w:pStyle w:val="ListBullet"/>
      </w:pPr>
      <w:r>
        <w:t>Let's focus on solutions instead of dwelling on the problem.</w:t>
      </w:r>
    </w:p>
    <w:p>
      <w:pPr>
        <w:pStyle w:val="ListBullet"/>
      </w:pPr>
      <w:r>
        <w:t>Don't let fear of failure hold you back.</w:t>
      </w:r>
    </w:p>
    <w:p>
      <w:pPr>
        <w:pStyle w:val="ListBullet"/>
      </w:pPr>
      <w:r>
        <w:t>What would you say to your friend if they were in your shoes?</w:t>
      </w:r>
    </w:p>
    <w:p>
      <w:pPr>
        <w:pStyle w:val="ListBullet"/>
      </w:pPr>
      <w:r>
        <w:t>Maybe it's time to take a different approach.</w:t>
      </w:r>
    </w:p>
    <w:p>
      <w:pPr>
        <w:pStyle w:val="ListBullet"/>
      </w:pPr>
      <w:r>
        <w:t>Don't let one mistake ruin your day.</w:t>
      </w:r>
    </w:p>
    <w:p>
      <w:pPr>
        <w:pStyle w:val="ListBullet"/>
      </w:pPr>
      <w:r>
        <w:t>Let's start fresh and try again.</w:t>
      </w:r>
    </w:p>
    <w:p>
      <w:pPr>
        <w:pStyle w:val="ListBullet"/>
      </w:pPr>
      <w:r>
        <w:t>We all have room for improvement.</w:t>
      </w:r>
    </w:p>
    <w:p>
      <w:pPr>
        <w:pStyle w:val="ListBullet"/>
      </w:pPr>
      <w:r>
        <w:t>Mistakes don't define you, but how you handle them does.</w:t>
      </w:r>
    </w:p>
    <w:p>
      <w:pPr>
        <w:pStyle w:val="ListBullet"/>
      </w:pPr>
      <w:r>
        <w:t>What can you do differently in the future?</w:t>
      </w:r>
    </w:p>
    <w:p>
      <w:pPr>
        <w:pStyle w:val="ListBullet"/>
      </w:pPr>
      <w:r>
        <w:t>Learning from our mistakes is what makes us better.</w:t>
      </w:r>
    </w:p>
    <w:p>
      <w:pPr>
        <w:pStyle w:val="ListBullet"/>
      </w:pPr>
      <w:r>
        <w:t>Think of it as a learning experience.</w:t>
      </w:r>
    </w:p>
    <w:p>
      <w:pPr>
        <w:pStyle w:val="ListBullet"/>
      </w:pPr>
      <w:r>
        <w:t>Let's break it down and figure out where the mistake is happening.</w:t>
      </w:r>
    </w:p>
    <w:p>
      <w:pPr>
        <w:pStyle w:val="ListBullet"/>
      </w:pPr>
      <w:r>
        <w:t>Let's try again with a positive attitude and approach.</w:t>
      </w:r>
    </w:p>
    <w:p>
      <w:pPr>
        <w:pStyle w:val="ListBullet"/>
      </w:pPr>
      <w:r>
        <w:t>It takes courage to admit our mistakes and learn from them.</w:t>
      </w:r>
    </w:p>
    <w:p>
      <w:pPr>
        <w:pStyle w:val="ListBullet"/>
      </w:pPr>
      <w:r>
        <w:t>Don't be too hard on yourself. We're all human.</w:t>
      </w:r>
    </w:p>
    <w:p>
      <w:pPr>
        <w:pStyle w:val="ListBullet"/>
      </w:pPr>
      <w:r>
        <w:t>Remember all the times you succeeded.</w:t>
      </w:r>
    </w:p>
    <w:p>
      <w:pPr>
        <w:pStyle w:val="ListBullet"/>
      </w:pPr>
      <w:r>
        <w:t>Let's take a step back and evaluate the situation.</w:t>
      </w:r>
    </w:p>
    <w:p>
      <w:pPr>
        <w:pStyle w:val="ListBullet"/>
      </w:pPr>
      <w:r>
        <w:t>A mistake doesn't mean you're not capable or intelligent.</w:t>
      </w:r>
    </w:p>
    <w:p>
      <w:pPr>
        <w:pStyle w:val="ListBullet"/>
      </w:pPr>
      <w:r>
        <w:t>Let's come up with a game plan for next time.</w:t>
      </w:r>
    </w:p>
    <w:p>
      <w:pPr>
        <w:pStyle w:val="ListBullet"/>
      </w:pPr>
      <w:r>
        <w:t>Believe in yourself and your abilities.</w:t>
      </w:r>
    </w:p>
    <w:p>
      <w:pPr>
        <w:pStyle w:val="ListBullet"/>
      </w:pPr>
      <w:r>
        <w:t>Never mind and this always happens.</w:t>
      </w:r>
    </w:p>
    <w:p>
      <w:pPr>
        <w:pStyle w:val="ListBullet"/>
      </w:pPr>
      <w:r>
        <w:t>You'd better learn the lesson.</w:t>
      </w:r>
    </w:p>
    <w:p>
      <w:pPr>
        <w:pStyle w:val="ListBullet"/>
      </w:pPr>
      <w:r>
        <w:t>Don't worry. Next time it will be better.</w:t>
      </w:r>
    </w:p>
    <w:p>
      <w:pPr>
        <w:pStyle w:val="ListBullet"/>
      </w:pPr>
      <w:r>
        <w:t>Take it easy. A mistake doesn't mean you're not capable or intelligent.</w:t>
      </w:r>
    </w:p>
    <w:p>
      <w:pPr>
        <w:pStyle w:val="ListBullet"/>
      </w:pPr>
      <w:r>
        <w:t>Don't give up!</w:t>
      </w:r>
    </w:p>
    <w:p>
      <w:pPr>
        <w:pStyle w:val="ListBullet"/>
      </w:pPr>
      <w:r>
        <w:t>Don't lose heart!</w:t>
      </w:r>
    </w:p>
    <w:p>
      <w:pPr>
        <w:pStyle w:val="ListBullet"/>
      </w:pPr>
      <w:r>
        <w:t>That's OK.</w:t>
      </w:r>
    </w:p>
    <w:p>
      <w:r>
        <w:t xml:space="preserve">Keywords: </w:t>
      </w:r>
      <w:r>
        <w:t>Never mind | learn the lesson | Don't worry | Take easy | learn | learning | let's | mistakes | mistake | You'd better | maybe | what can you | don't lose heart | okay | OK | don't give up | don't hard | keep trying</w:t>
      </w:r>
    </w:p>
    <w:p>
      <w:r>
        <w:rPr>
          <w:b/>
        </w:rPr>
        <w:t>3.</w:t>
      </w:r>
      <w:r>
        <w:t xml:space="preserve"> &lt;p&gt;Please do come and stay with us again next time you are here in Shanghai.&lt;/p&gt;</w:t>
      </w:r>
    </w:p>
    <w:p>
      <w:pPr>
        <w:pStyle w:val="ListBullet"/>
      </w:pPr>
      <w:r>
        <w:t>Thank you! I'd love to!</w:t>
      </w:r>
    </w:p>
    <w:p>
      <w:pPr>
        <w:pStyle w:val="ListBullet"/>
      </w:pPr>
      <w:r>
        <w:t>That's such a kind offer, thank you!</w:t>
      </w:r>
    </w:p>
    <w:p>
      <w:pPr>
        <w:pStyle w:val="ListBullet"/>
      </w:pPr>
      <w:r>
        <w:t>That sounds wonderful. Thank you for the invitation.</w:t>
      </w:r>
    </w:p>
    <w:p>
      <w:pPr>
        <w:pStyle w:val="ListBullet"/>
      </w:pPr>
      <w:r>
        <w:t>Oh, that's really kind of you to say so.</w:t>
      </w:r>
    </w:p>
    <w:p>
      <w:pPr>
        <w:pStyle w:val="ListBullet"/>
      </w:pPr>
      <w:r>
        <w:t>I'm looking forward to seeing you again.</w:t>
      </w:r>
    </w:p>
    <w:p>
      <w:pPr>
        <w:pStyle w:val="ListBullet"/>
      </w:pPr>
      <w:r>
        <w:t>I had a great time and I would be delighted to stay with you again.</w:t>
      </w:r>
    </w:p>
    <w:p>
      <w:pPr>
        <w:pStyle w:val="ListBullet"/>
      </w:pPr>
      <w:r>
        <w:t>It's so kind of you to offer. I definitely will.</w:t>
      </w:r>
    </w:p>
    <w:p>
      <w:pPr>
        <w:pStyle w:val="ListBullet"/>
      </w:pPr>
      <w:r>
        <w:t>Yes, I was hoping you would suggest that!</w:t>
      </w:r>
    </w:p>
    <w:p>
      <w:pPr>
        <w:pStyle w:val="ListBullet"/>
      </w:pPr>
      <w:r>
        <w:t>That sounds wonderful. Thank you for the invitation.</w:t>
      </w:r>
    </w:p>
    <w:p>
      <w:pPr>
        <w:pStyle w:val="ListBullet"/>
      </w:pPr>
      <w:r>
        <w:t>Of course, I wouldn't want to stay anywhere else!</w:t>
      </w:r>
    </w:p>
    <w:p>
      <w:pPr>
        <w:pStyle w:val="ListBullet"/>
      </w:pPr>
      <w:r>
        <w:t>I appreciate that!</w:t>
      </w:r>
    </w:p>
    <w:p>
      <w:pPr>
        <w:pStyle w:val="ListBullet"/>
      </w:pPr>
      <w:r>
        <w:t>I appreciate your hospitality and would be honored to stay with you again.</w:t>
      </w:r>
    </w:p>
    <w:p>
      <w:pPr>
        <w:pStyle w:val="ListBullet"/>
      </w:pPr>
      <w:r>
        <w:t>I really enjoyed spending time with you and your family, so I would love to come back.</w:t>
      </w:r>
    </w:p>
    <w:p>
      <w:pPr>
        <w:pStyle w:val="ListBullet"/>
      </w:pPr>
      <w:r>
        <w:t>Thank you for being such great hosts. I would be happy to stay with you again.</w:t>
      </w:r>
    </w:p>
    <w:p>
      <w:pPr>
        <w:pStyle w:val="ListBullet"/>
      </w:pPr>
      <w:r>
        <w:t>I would be thrilled to stay with you again.</w:t>
      </w:r>
    </w:p>
    <w:p>
      <w:pPr>
        <w:pStyle w:val="ListBullet"/>
      </w:pPr>
      <w:r>
        <w:t>I was hoping I would have the chance to stay with you again!</w:t>
      </w:r>
    </w:p>
    <w:p>
      <w:pPr>
        <w:pStyle w:val="ListBullet"/>
      </w:pPr>
      <w:r>
        <w:t>I'm already looking forward to it.</w:t>
      </w:r>
    </w:p>
    <w:p>
      <w:pPr>
        <w:pStyle w:val="ListBullet"/>
      </w:pPr>
      <w:r>
        <w:t>That sounds like a fantastic idea!</w:t>
      </w:r>
    </w:p>
    <w:p>
      <w:pPr>
        <w:pStyle w:val="ListBullet"/>
      </w:pPr>
      <w:r>
        <w:t>Yes, absolutely! Thank you!</w:t>
      </w:r>
    </w:p>
    <w:p>
      <w:pPr>
        <w:pStyle w:val="ListBullet"/>
      </w:pPr>
      <w:r>
        <w:t>It would be my pleasure to stay with you again.</w:t>
      </w:r>
    </w:p>
    <w:p>
      <w:pPr>
        <w:pStyle w:val="ListBullet"/>
      </w:pPr>
      <w:r>
        <w:t>I couldn't imagine staying anywhere else when I'm in Shanghai, so I would love to come back.</w:t>
      </w:r>
    </w:p>
    <w:p>
      <w:pPr>
        <w:pStyle w:val="ListBullet"/>
      </w:pPr>
      <w:r>
        <w:t>Thank you for your gracious offer. I would be honored to stay with you again.</w:t>
      </w:r>
    </w:p>
    <w:p>
      <w:pPr>
        <w:pStyle w:val="ListBullet"/>
      </w:pPr>
      <w:r>
        <w:t>I had such a great time with you last time, so staying with you again would be amazing.</w:t>
      </w:r>
    </w:p>
    <w:p>
      <w:pPr>
        <w:pStyle w:val="ListBullet"/>
      </w:pPr>
      <w:r>
        <w:t>I appreciate your kindness. I will definitely take you up on the offer.</w:t>
      </w:r>
    </w:p>
    <w:p>
      <w:pPr>
        <w:pStyle w:val="ListBullet"/>
      </w:pPr>
      <w:r>
        <w:t>I wouldn't dream of staying anywhere else, so I would love to come back and stay with you again.</w:t>
      </w:r>
    </w:p>
    <w:p>
      <w:pPr>
        <w:pStyle w:val="ListBullet"/>
      </w:pPr>
      <w:r>
        <w:t>That's so kind of you. I would be happy to stay with you again.</w:t>
      </w:r>
    </w:p>
    <w:p>
      <w:pPr>
        <w:pStyle w:val="ListBullet"/>
      </w:pPr>
      <w:r>
        <w:t>I really enjoyed getting to know you, so I would love to come back and stay with you again.</w:t>
      </w:r>
    </w:p>
    <w:p>
      <w:pPr>
        <w:pStyle w:val="ListBullet"/>
      </w:pPr>
      <w:r>
        <w:t>Staying with you is such a highlight. I would be thrilled to do it again.</w:t>
      </w:r>
    </w:p>
    <w:p>
      <w:pPr>
        <w:pStyle w:val="ListBullet"/>
      </w:pPr>
      <w:r>
        <w:t>I feel so welcome when I stay with you, so I would love to come back.</w:t>
      </w:r>
    </w:p>
    <w:p>
      <w:pPr>
        <w:pStyle w:val="ListBullet"/>
      </w:pPr>
      <w:r>
        <w:t>Yes, it would be an honor to stay with you again.</w:t>
      </w:r>
    </w:p>
    <w:p>
      <w:pPr>
        <w:pStyle w:val="ListBullet"/>
      </w:pPr>
      <w:r>
        <w:t>Thank you for being such gracious hosts. I look forward to staying with you again.</w:t>
      </w:r>
    </w:p>
    <w:p>
      <w:pPr>
        <w:pStyle w:val="ListBullet"/>
      </w:pPr>
      <w:r>
        <w:t>I had such a great time staying with you, so I would be happy to come back.</w:t>
      </w:r>
    </w:p>
    <w:p>
      <w:pPr>
        <w:pStyle w:val="ListBullet"/>
      </w:pPr>
      <w:r>
        <w:t>That would be wonderful. Thank you so much!</w:t>
      </w:r>
    </w:p>
    <w:p>
      <w:pPr>
        <w:pStyle w:val="ListBullet"/>
      </w:pPr>
      <w:r>
        <w:t>I hope I will have the chance to stay with you again. It was such a great experience last time.</w:t>
      </w:r>
    </w:p>
    <w:p>
      <w:pPr>
        <w:pStyle w:val="ListBullet"/>
      </w:pPr>
      <w:r>
        <w:t>I always feel so comfortable and welcome when I stay with you, so I would be happy to come back.</w:t>
      </w:r>
    </w:p>
    <w:p>
      <w:pPr>
        <w:pStyle w:val="ListBullet"/>
      </w:pPr>
      <w:r>
        <w:t>I truly appreciate your generous offer, and would be honored to stay with you again.</w:t>
      </w:r>
    </w:p>
    <w:p>
      <w:pPr>
        <w:pStyle w:val="ListBullet"/>
      </w:pPr>
      <w:r>
        <w:t>I had such a fantastic time last time, so staying with you again would be even better.</w:t>
      </w:r>
    </w:p>
    <w:p>
      <w:pPr>
        <w:pStyle w:val="ListBullet"/>
      </w:pPr>
      <w:r>
        <w:t>Thank you for your kindness. I would be happy to stay with you again.</w:t>
      </w:r>
    </w:p>
    <w:p>
      <w:pPr>
        <w:pStyle w:val="ListBullet"/>
      </w:pPr>
      <w:r>
        <w:t>That would be fantastic. Thank you for the invitation.</w:t>
      </w:r>
    </w:p>
    <w:p>
      <w:pPr>
        <w:pStyle w:val="ListBullet"/>
      </w:pPr>
      <w:r>
        <w:t>Staying with you was such a memorable experience. I would love to do it again.</w:t>
      </w:r>
    </w:p>
    <w:p>
      <w:pPr>
        <w:pStyle w:val="ListBullet"/>
      </w:pPr>
      <w:r>
        <w:t>Of course, I would love to stay with you again!</w:t>
      </w:r>
    </w:p>
    <w:p>
      <w:pPr>
        <w:pStyle w:val="ListBullet"/>
      </w:pPr>
      <w:r>
        <w:t>It's always a pleasure to stay with you, so I would be thrilled to come back.</w:t>
      </w:r>
    </w:p>
    <w:p>
      <w:pPr>
        <w:pStyle w:val="ListBullet"/>
      </w:pPr>
      <w:r>
        <w:t>Thank you for your hospitality. I can't wait to stay with you again.</w:t>
      </w:r>
    </w:p>
    <w:p>
      <w:pPr>
        <w:pStyle w:val="ListBullet"/>
      </w:pPr>
      <w:r>
        <w:t>I feel so lucky to have such gracious hosts, and would be honored to stay with you again.</w:t>
      </w:r>
    </w:p>
    <w:p>
      <w:pPr>
        <w:pStyle w:val="ListBullet"/>
      </w:pPr>
      <w:r>
        <w:t>That sounds like a great plan. Thank you for the invitation.</w:t>
      </w:r>
    </w:p>
    <w:p>
      <w:pPr>
        <w:pStyle w:val="ListBullet"/>
      </w:pPr>
      <w:r>
        <w:t>I would be happy to come back and stay with you.</w:t>
      </w:r>
    </w:p>
    <w:p>
      <w:pPr>
        <w:pStyle w:val="ListBullet"/>
      </w:pPr>
      <w:r>
        <w:t>Thank you for your generosity. I would be delighted to stay with you again.</w:t>
      </w:r>
    </w:p>
    <w:p>
      <w:pPr>
        <w:pStyle w:val="ListBullet"/>
      </w:pPr>
      <w:r>
        <w:t>I would love to stay with you again.</w:t>
      </w:r>
    </w:p>
    <w:p>
      <w:pPr>
        <w:pStyle w:val="ListBullet"/>
      </w:pPr>
      <w:r>
        <w:t>Sure! I hope we will have the chance to catch up again soon!</w:t>
      </w:r>
    </w:p>
    <w:p>
      <w:pPr>
        <w:pStyle w:val="ListBullet"/>
      </w:pPr>
      <w:r>
        <w:t>I would love to stay with you when I do.</w:t>
      </w:r>
    </w:p>
    <w:p>
      <w:pPr>
        <w:pStyle w:val="ListBullet"/>
      </w:pPr>
      <w:r>
        <w:t>I'd love to stay with you when I do.</w:t>
      </w:r>
    </w:p>
    <w:p>
      <w:pPr>
        <w:pStyle w:val="ListBullet"/>
      </w:pPr>
      <w:r>
        <w:t>It would be my pleasure to stay with you again.</w:t>
      </w:r>
    </w:p>
    <w:p>
      <w:pPr>
        <w:pStyle w:val="ListBullet"/>
      </w:pPr>
      <w:r>
        <w:t>I had such a great time last time, so staying with you again would be amazing.</w:t>
      </w:r>
    </w:p>
    <w:p>
      <w:pPr>
        <w:pStyle w:val="ListBullet"/>
      </w:pPr>
      <w:r>
        <w:t>Thank you for being such wonderful hosts. I would be honored to stay with you again.</w:t>
      </w:r>
    </w:p>
    <w:p>
      <w:pPr>
        <w:pStyle w:val="ListBullet"/>
      </w:pPr>
      <w:r>
        <w:t>I always look forward to spending time with you!</w:t>
      </w:r>
    </w:p>
    <w:p>
      <w:pPr>
        <w:pStyle w:val="ListBullet"/>
      </w:pPr>
      <w:r>
        <w:t>Staying with you again would be fantastic.</w:t>
      </w:r>
    </w:p>
    <w:p>
      <w:pPr>
        <w:pStyle w:val="ListBullet"/>
      </w:pPr>
      <w:r>
        <w:t>That's such a kind offer. Thank you.</w:t>
      </w:r>
    </w:p>
    <w:p>
      <w:pPr>
        <w:pStyle w:val="ListBullet"/>
      </w:pPr>
      <w:r>
        <w:t>I would be happy to stay with you again.</w:t>
      </w:r>
    </w:p>
    <w:p>
      <w:pPr>
        <w:pStyle w:val="ListBullet"/>
      </w:pPr>
      <w:r>
        <w:t>I would be delighted to stay with you again.</w:t>
      </w:r>
    </w:p>
    <w:p>
      <w:pPr>
        <w:pStyle w:val="ListBullet"/>
      </w:pPr>
      <w:r>
        <w:t>Thank you.</w:t>
      </w:r>
    </w:p>
    <w:p>
      <w:pPr>
        <w:pStyle w:val="ListBullet"/>
      </w:pPr>
      <w:r>
        <w:t>Thanks for offering.</w:t>
      </w:r>
    </w:p>
    <w:p>
      <w:pPr>
        <w:pStyle w:val="ListBullet"/>
      </w:pPr>
      <w:r>
        <w:t>Thank you for the invitation.</w:t>
      </w:r>
    </w:p>
    <w:p>
      <w:pPr>
        <w:pStyle w:val="ListBullet"/>
      </w:pPr>
      <w:r>
        <w:t>Thank you for your offer.</w:t>
      </w:r>
    </w:p>
    <w:p>
      <w:pPr>
        <w:pStyle w:val="ListBullet"/>
      </w:pPr>
      <w:r>
        <w:t>Sure!</w:t>
      </w:r>
    </w:p>
    <w:p>
      <w:pPr>
        <w:pStyle w:val="ListBullet"/>
      </w:pPr>
      <w:r>
        <w:t>Certainly!</w:t>
      </w:r>
    </w:p>
    <w:p>
      <w:pPr>
        <w:pStyle w:val="ListBullet"/>
      </w:pPr>
      <w:r>
        <w:t>Of course I will.</w:t>
      </w:r>
    </w:p>
    <w:p>
      <w:pPr>
        <w:pStyle w:val="ListBullet"/>
      </w:pPr>
      <w:r>
        <w:t>I will!</w:t>
      </w:r>
    </w:p>
    <w:p>
      <w:pPr>
        <w:pStyle w:val="ListBullet"/>
      </w:pPr>
      <w:r>
        <w:t>I definitely will.</w:t>
      </w:r>
    </w:p>
    <w:p>
      <w:pPr>
        <w:pStyle w:val="ListBullet"/>
      </w:pPr>
      <w:r>
        <w:t>Of course!</w:t>
      </w:r>
    </w:p>
    <w:p>
      <w:pPr>
        <w:pStyle w:val="ListBullet"/>
      </w:pPr>
      <w:r>
        <w:t>That sounds like a great plan.</w:t>
      </w:r>
    </w:p>
    <w:p>
      <w:pPr>
        <w:pStyle w:val="ListBullet"/>
      </w:pPr>
      <w:r>
        <w:t>That sounds like a good plan.</w:t>
      </w:r>
    </w:p>
    <w:p>
      <w:pPr>
        <w:pStyle w:val="ListBullet"/>
      </w:pPr>
      <w:r>
        <w:t>I can't wait to stay with you again.</w:t>
      </w:r>
    </w:p>
    <w:p>
      <w:pPr>
        <w:pStyle w:val="ListBullet"/>
      </w:pPr>
      <w:r>
        <w:t>I can't wait!</w:t>
      </w:r>
    </w:p>
    <w:p>
      <w:pPr>
        <w:pStyle w:val="ListBullet"/>
      </w:pPr>
      <w:r>
        <w:t>Yes, absolutely!</w:t>
      </w:r>
    </w:p>
    <w:p>
      <w:pPr>
        <w:pStyle w:val="ListBullet"/>
      </w:pPr>
      <w:r>
        <w:t>OK!</w:t>
      </w:r>
    </w:p>
    <w:p>
      <w:r>
        <w:t xml:space="preserve">Keywords: </w:t>
      </w:r>
      <w:r>
        <w:t>Thank you | Thanks | Sure | Certainly | I will | Of course | great plan | that sounds like | good plan | I can't wait | look forward to | Yes | absolutely | OK | amazing | fantastic | good | great | honored | pleasure | happy | love | delighted</w:t>
      </w:r>
    </w:p>
    <w:p>
      <w:r>
        <w:rPr>
          <w:b/>
        </w:rPr>
        <w:t>4.</w:t>
      </w:r>
      <w:r>
        <w:t xml:space="preserve"> &lt;p&gt;Whatever you do, you mustn't touch that switch!&lt;/p&gt;</w:t>
      </w:r>
    </w:p>
    <w:p>
      <w:pPr>
        <w:pStyle w:val="ListBullet"/>
      </w:pPr>
      <w:r>
        <w:t>OK, I'll be careful not to touch it.</w:t>
      </w:r>
    </w:p>
    <w:p>
      <w:pPr>
        <w:pStyle w:val="ListBullet"/>
      </w:pPr>
      <w:r>
        <w:t>Alright, I'll keep my hands off the switch.</w:t>
      </w:r>
    </w:p>
    <w:p>
      <w:pPr>
        <w:pStyle w:val="ListBullet"/>
      </w:pPr>
      <w:r>
        <w:t>Thanks for warning me. I won't touch it.</w:t>
      </w:r>
    </w:p>
    <w:p>
      <w:pPr>
        <w:pStyle w:val="ListBullet"/>
      </w:pPr>
      <w:r>
        <w:t>Can you tell me more about the switch?</w:t>
      </w:r>
    </w:p>
    <w:p>
      <w:pPr>
        <w:pStyle w:val="ListBullet"/>
      </w:pPr>
      <w:r>
        <w:t>Do you think I was planning to touch it?</w:t>
      </w:r>
    </w:p>
    <w:p>
      <w:pPr>
        <w:pStyle w:val="ListBullet"/>
      </w:pPr>
      <w:r>
        <w:t>Does it control anything important?</w:t>
      </w:r>
    </w:p>
    <w:p>
      <w:pPr>
        <w:pStyle w:val="ListBullet"/>
      </w:pPr>
      <w:r>
        <w:t>Does it control something important?</w:t>
      </w:r>
    </w:p>
    <w:p>
      <w:pPr>
        <w:pStyle w:val="ListBullet"/>
      </w:pPr>
      <w:r>
        <w:t>I won't touch it.</w:t>
      </w:r>
    </w:p>
    <w:p>
      <w:pPr>
        <w:pStyle w:val="ListBullet"/>
      </w:pPr>
      <w:r>
        <w:t>Don't worry. I won't touch it.</w:t>
      </w:r>
    </w:p>
    <w:p>
      <w:pPr>
        <w:pStyle w:val="ListBullet"/>
      </w:pPr>
      <w:r>
        <w:t>Got it.</w:t>
      </w:r>
    </w:p>
    <w:p>
      <w:pPr>
        <w:pStyle w:val="ListBullet"/>
      </w:pPr>
      <w:r>
        <w:t>Got it. I won't touch the switch.</w:t>
      </w:r>
    </w:p>
    <w:p>
      <w:pPr>
        <w:pStyle w:val="ListBullet"/>
      </w:pPr>
      <w:r>
        <w:t>Gotcha.</w:t>
      </w:r>
    </w:p>
    <w:p>
      <w:pPr>
        <w:pStyle w:val="ListBullet"/>
      </w:pPr>
      <w:r>
        <w:t>I promise I won't touch it.</w:t>
      </w:r>
    </w:p>
    <w:p>
      <w:pPr>
        <w:pStyle w:val="ListBullet"/>
      </w:pPr>
      <w:r>
        <w:t>I see.</w:t>
      </w:r>
    </w:p>
    <w:p>
      <w:pPr>
        <w:pStyle w:val="ListBullet"/>
      </w:pPr>
      <w:r>
        <w:t>I got it.</w:t>
      </w:r>
    </w:p>
    <w:p>
      <w:pPr>
        <w:pStyle w:val="ListBullet"/>
      </w:pPr>
      <w:r>
        <w:t>I wasn't planning on touching it anyway.</w:t>
      </w:r>
    </w:p>
    <w:p>
      <w:pPr>
        <w:pStyle w:val="ListBullet"/>
      </w:pPr>
      <w:r>
        <w:t>I'll respect your request and won't touch it.</w:t>
      </w:r>
    </w:p>
    <w:p>
      <w:pPr>
        <w:pStyle w:val="ListBullet"/>
      </w:pPr>
      <w:r>
        <w:t>Is it dangerous?</w:t>
      </w:r>
    </w:p>
    <w:p>
      <w:pPr>
        <w:pStyle w:val="ListBullet"/>
      </w:pPr>
      <w:r>
        <w:t>Is it dangerous in some way?</w:t>
      </w:r>
    </w:p>
    <w:p>
      <w:pPr>
        <w:pStyle w:val="ListBullet"/>
      </w:pPr>
      <w:r>
        <w:t>Is there a lock or cover for the switch?</w:t>
      </w:r>
    </w:p>
    <w:p>
      <w:pPr>
        <w:pStyle w:val="ListBullet"/>
      </w:pPr>
      <w:r>
        <w:t>Is there a reason why I shouldn't touch the switch?</w:t>
      </w:r>
    </w:p>
    <w:p>
      <w:pPr>
        <w:pStyle w:val="ListBullet"/>
      </w:pPr>
      <w:r>
        <w:t>Is there a safety concern with the switch?</w:t>
      </w:r>
    </w:p>
    <w:p>
      <w:pPr>
        <w:pStyle w:val="ListBullet"/>
      </w:pPr>
      <w:r>
        <w:t>Is there a specific reason not to touch it?</w:t>
      </w:r>
    </w:p>
    <w:p>
      <w:pPr>
        <w:pStyle w:val="ListBullet"/>
      </w:pPr>
      <w:r>
        <w:t>Is there a way to lock the switch?</w:t>
      </w:r>
    </w:p>
    <w:p>
      <w:pPr>
        <w:pStyle w:val="ListBullet"/>
      </w:pPr>
      <w:r>
        <w:t>Is there any way to turn off the switch safely?</w:t>
      </w:r>
    </w:p>
    <w:p>
      <w:pPr>
        <w:pStyle w:val="ListBullet"/>
      </w:pPr>
      <w:r>
        <w:t>That makes sense. I won't touch it.</w:t>
      </w:r>
    </w:p>
    <w:p>
      <w:pPr>
        <w:pStyle w:val="ListBullet"/>
      </w:pPr>
      <w:r>
        <w:t>Never, I will never do it!</w:t>
      </w:r>
    </w:p>
    <w:p>
      <w:pPr>
        <w:pStyle w:val="ListBullet"/>
      </w:pPr>
      <w:r>
        <w:t>No worries. I won't touch it.</w:t>
      </w:r>
    </w:p>
    <w:p>
      <w:pPr>
        <w:pStyle w:val="ListBullet"/>
      </w:pPr>
      <w:r>
        <w:t>OK, I won't touch it.</w:t>
      </w:r>
    </w:p>
    <w:p>
      <w:pPr>
        <w:pStyle w:val="ListBullet"/>
      </w:pPr>
      <w:r>
        <w:t>Sure, I won't touch the switch.</w:t>
      </w:r>
    </w:p>
    <w:p>
      <w:pPr>
        <w:pStyle w:val="ListBullet"/>
      </w:pPr>
      <w:r>
        <w:t>Sure, I'll keep my hands off of it.</w:t>
      </w:r>
    </w:p>
    <w:p>
      <w:pPr>
        <w:pStyle w:val="ListBullet"/>
      </w:pPr>
      <w:r>
        <w:t>Thank you for reminding me.</w:t>
      </w:r>
    </w:p>
    <w:p>
      <w:pPr>
        <w:pStyle w:val="ListBullet"/>
      </w:pPr>
      <w:r>
        <w:t>Thank you so much for reminding me.</w:t>
      </w:r>
    </w:p>
    <w:p>
      <w:pPr>
        <w:pStyle w:val="ListBullet"/>
      </w:pPr>
      <w:r>
        <w:t>Thanks for letting me know.</w:t>
      </w:r>
    </w:p>
    <w:p>
      <w:pPr>
        <w:pStyle w:val="ListBullet"/>
      </w:pPr>
      <w:r>
        <w:t>Thanks for the warning.</w:t>
      </w:r>
    </w:p>
    <w:p>
      <w:pPr>
        <w:pStyle w:val="ListBullet"/>
      </w:pPr>
      <w:r>
        <w:t>What is the switch for anyway?</w:t>
      </w:r>
    </w:p>
    <w:p>
      <w:pPr>
        <w:pStyle w:val="ListBullet"/>
      </w:pPr>
      <w:r>
        <w:t>What will happen if I touch it?</w:t>
      </w:r>
    </w:p>
    <w:p>
      <w:pPr>
        <w:pStyle w:val="ListBullet"/>
      </w:pPr>
      <w:r>
        <w:t>Alright.</w:t>
      </w:r>
    </w:p>
    <w:p>
      <w:r>
        <w:t xml:space="preserve">Keywords: </w:t>
      </w:r>
      <w:r>
        <w:t>never | thank you | alright | won't | careful | sure | thank | thanks | what for | what happen | OK | no worries | reason | concern | dangerous | see | wasn't planning | tell more | lock | warning | Gotcha | got | Alright</w:t>
      </w:r>
    </w:p>
    <w:p>
      <w:pPr>
        <w:pStyle w:val="Heading2"/>
      </w:pPr>
      <w:r>
        <w:t>简述和回答</w:t>
      </w:r>
    </w:p>
    <w:p>
      <w:r>
        <w:t>In my first year in high school, I was fascinated with video games. I played them day and night and I wasn't studying enough. I was failing mathematics, which was my hardest subject. But I wanted to go to a good university. It means I must do well in mathematics. I know my mathematics score could play an important role in determining whether or not I was able to be accepted by a good university. However, I couldn't give up playing video games. I was completely torn. Then I found an excuse. See, the only class I was doing really badly in was math. I was Okay with other subjects. I wouldn't take mathematics as major and I might learn computer game designing in the university.</w:t>
      </w:r>
    </w:p>
    <w:p>
      <w:r>
        <w:rPr>
          <w:b/>
        </w:rPr>
        <w:t>1.</w:t>
      </w:r>
      <w:r>
        <w:t xml:space="preserve"> What exact conflict did the speaker have between what he was doing and what he should do?</w:t>
      </w:r>
    </w:p>
    <w:p>
      <w:pPr>
        <w:pStyle w:val="ListBullet"/>
      </w:pPr>
      <w:r>
        <w:t>He knows his mathematics score is important, but he couldn't give up playing video games.</w:t>
      </w:r>
    </w:p>
    <w:p>
      <w:pPr>
        <w:pStyle w:val="ListBullet"/>
      </w:pPr>
      <w:r>
        <w:t>He couldn't give up playing video games, but he should have spent more time on his math.</w:t>
      </w:r>
    </w:p>
    <w:p>
      <w:pPr>
        <w:pStyle w:val="ListBullet"/>
      </w:pPr>
      <w:r>
        <w:t>He should do well in mathematics, but he couldn't give up video games.</w:t>
      </w:r>
    </w:p>
    <w:p>
      <w:pPr>
        <w:pStyle w:val="ListBullet"/>
      </w:pPr>
      <w:r>
        <w:t>Although studying math is more important, he's caught up in playing games.</w:t>
      </w:r>
    </w:p>
    <w:p>
      <w:pPr>
        <w:pStyle w:val="ListBullet"/>
      </w:pPr>
      <w:r>
        <w:t>Despite the fact that he should focus on math, he's trapped in games.</w:t>
      </w:r>
    </w:p>
    <w:p>
      <w:pPr>
        <w:pStyle w:val="ListBullet"/>
      </w:pPr>
      <w:r>
        <w:t>Despite the fact that he's supposed to work hard to improve his math, he's too addicted to playing video games.</w:t>
      </w:r>
    </w:p>
    <w:p>
      <w:pPr>
        <w:pStyle w:val="ListBullet"/>
      </w:pPr>
      <w:r>
        <w:t>Even though he knows he should study math well, his desire to play games is preventing him from doing so.</w:t>
      </w:r>
    </w:p>
    <w:p>
      <w:pPr>
        <w:pStyle w:val="ListBullet"/>
      </w:pPr>
      <w:r>
        <w:t>Even though he knows he should study math, he can't stop spending too much time playing video games.</w:t>
      </w:r>
    </w:p>
    <w:p>
      <w:pPr>
        <w:pStyle w:val="ListBullet"/>
      </w:pPr>
      <w:r>
        <w:t>Even though he should spend more time studying math, he's too consumed with video games.</w:t>
      </w:r>
    </w:p>
    <w:p>
      <w:pPr>
        <w:pStyle w:val="ListBullet"/>
      </w:pPr>
      <w:r>
        <w:t>He needs to focus more on studying, but he's addicted to video games.</w:t>
      </w:r>
    </w:p>
    <w:p>
      <w:pPr>
        <w:pStyle w:val="ListBullet"/>
      </w:pPr>
      <w:r>
        <w:t>He needs to improve his math, but he can't give up video games.</w:t>
      </w:r>
    </w:p>
    <w:p>
      <w:pPr>
        <w:pStyle w:val="ListBullet"/>
      </w:pPr>
      <w:r>
        <w:t>He should study math well, but he can't give up video games.</w:t>
      </w:r>
    </w:p>
    <w:p>
      <w:pPr>
        <w:pStyle w:val="ListBullet"/>
      </w:pPr>
      <w:r>
        <w:t>He should be studying math, but instead he's addicted to playing games.</w:t>
      </w:r>
    </w:p>
    <w:p>
      <w:pPr>
        <w:pStyle w:val="ListBullet"/>
      </w:pPr>
      <w:r>
        <w:t>He was supposed to work hard on improving his math skills, but he's too fond of playing games.</w:t>
      </w:r>
    </w:p>
    <w:p>
      <w:pPr>
        <w:pStyle w:val="ListBullet"/>
      </w:pPr>
      <w:r>
        <w:t>His addiction to gaming is interfering with his ability to study maths, which should be his main focus.</w:t>
      </w:r>
    </w:p>
    <w:p>
      <w:pPr>
        <w:pStyle w:val="ListBullet"/>
      </w:pPr>
      <w:r>
        <w:t>His love for gaming has a bad influence on his progress in math, which he should be focusing on.</w:t>
      </w:r>
    </w:p>
    <w:p>
      <w:pPr>
        <w:pStyle w:val="ListBullet"/>
      </w:pPr>
      <w:r>
        <w:t>He encountered a challenge balancing his time between playing video games and studying mathematics.</w:t>
      </w:r>
    </w:p>
    <w:p>
      <w:pPr>
        <w:pStyle w:val="ListBullet"/>
      </w:pPr>
      <w:r>
        <w:t>He should study mathematics, but he plays video games a lot.</w:t>
      </w:r>
    </w:p>
    <w:p>
      <w:pPr>
        <w:pStyle w:val="ListBullet"/>
      </w:pPr>
      <w:r>
        <w:t>He needs to study math well, but he fails to give up games.</w:t>
      </w:r>
    </w:p>
    <w:p>
      <w:pPr>
        <w:pStyle w:val="ListBullet"/>
      </w:pPr>
      <w:r>
        <w:t>He needs to study mathematics, but he can't stop playing games too much.</w:t>
      </w:r>
    </w:p>
    <w:p>
      <w:pPr>
        <w:pStyle w:val="ListBullet"/>
      </w:pPr>
      <w:r>
        <w:t>He had a difficult time choosing between playing games and studying math.</w:t>
      </w:r>
    </w:p>
    <w:p>
      <w:pPr>
        <w:pStyle w:val="ListBullet"/>
      </w:pPr>
      <w:r>
        <w:t>He had to choose between playing video games and studying math.</w:t>
      </w:r>
    </w:p>
    <w:p>
      <w:pPr>
        <w:pStyle w:val="ListBullet"/>
      </w:pPr>
      <w:r>
        <w:t>He should try his best to improve his academic performance in math, but he spends too much time on gaming.</w:t>
      </w:r>
    </w:p>
    <w:p>
      <w:pPr>
        <w:pStyle w:val="ListBullet"/>
      </w:pPr>
      <w:r>
        <w:t>He was challenged to give up playing video games and studying maths.</w:t>
      </w:r>
    </w:p>
    <w:p>
      <w:pPr>
        <w:pStyle w:val="ListBullet"/>
      </w:pPr>
      <w:r>
        <w:t>He can't give up playing video games, but he should study math well.</w:t>
      </w:r>
    </w:p>
    <w:p>
      <w:pPr>
        <w:pStyle w:val="ListBullet"/>
      </w:pPr>
      <w:r>
        <w:t>He couldn't give up video games, but he needs to study mathematics well.</w:t>
      </w:r>
    </w:p>
    <w:p>
      <w:pPr>
        <w:pStyle w:val="ListBullet"/>
      </w:pPr>
      <w:r>
        <w:t>He should give up playing video games and study mathematics well.</w:t>
      </w:r>
    </w:p>
    <w:p>
      <w:pPr>
        <w:pStyle w:val="ListBullet"/>
      </w:pPr>
      <w:r>
        <w:t>The speaker experienced a conflict between playing video games and studying math.</w:t>
      </w:r>
    </w:p>
    <w:p>
      <w:pPr>
        <w:pStyle w:val="ListBullet"/>
      </w:pPr>
      <w:r>
        <w:t>He shouldn't play games and he needs to study maths well.</w:t>
      </w:r>
    </w:p>
    <w:p>
      <w:pPr>
        <w:pStyle w:val="ListBullet"/>
      </w:pPr>
      <w:r>
        <w:t>He should give up games and study maths.</w:t>
      </w:r>
    </w:p>
    <w:p>
      <w:pPr>
        <w:pStyle w:val="ListBullet"/>
      </w:pPr>
      <w:r>
        <w:t>He should give up playing games and study math well.</w:t>
      </w:r>
    </w:p>
    <w:p>
      <w:pPr>
        <w:pStyle w:val="ListBullet"/>
      </w:pPr>
      <w:r>
        <w:t>He should spend less time playing video games and improve his math.</w:t>
      </w:r>
    </w:p>
    <w:p>
      <w:pPr>
        <w:pStyle w:val="ListBullet"/>
      </w:pPr>
      <w:r>
        <w:t>The speaker should try his best to improve his academic performance in math, but he spends too much time on gaming.</w:t>
      </w:r>
    </w:p>
    <w:p>
      <w:pPr>
        <w:pStyle w:val="ListBullet"/>
      </w:pPr>
      <w:r>
        <w:t>The speaker was challenged to give up playing video games and try to study maths well.</w:t>
      </w:r>
    </w:p>
    <w:p>
      <w:pPr>
        <w:pStyle w:val="ListBullet"/>
      </w:pPr>
      <w:r>
        <w:t>The speaker couldn't give up video games, but he needs to study maths well to get into a good university.</w:t>
      </w:r>
    </w:p>
    <w:p>
      <w:pPr>
        <w:pStyle w:val="ListBullet"/>
      </w:pPr>
      <w:r>
        <w:t>The speaker needs to study mathematics, but he couldn't give up video games.</w:t>
      </w:r>
    </w:p>
    <w:p>
      <w:pPr>
        <w:pStyle w:val="ListBullet"/>
      </w:pPr>
      <w:r>
        <w:t>The speaker knows math is important, but he can't give up playing video games.</w:t>
      </w:r>
    </w:p>
    <w:p>
      <w:pPr>
        <w:pStyle w:val="ListBullet"/>
      </w:pPr>
      <w:r>
        <w:t>The speaker knows maths is important, but he can't give up playing video games.</w:t>
      </w:r>
    </w:p>
    <w:p>
      <w:pPr>
        <w:pStyle w:val="ListBullet"/>
      </w:pPr>
      <w:r>
        <w:t>The speaker knows mathematics is important, but he can't give up playing video games.</w:t>
      </w:r>
    </w:p>
    <w:p>
      <w:pPr>
        <w:pStyle w:val="ListBullet"/>
      </w:pPr>
      <w:r>
        <w:t>While the speaker knows mathematics is important, he can't give up playing video games.</w:t>
      </w:r>
    </w:p>
    <w:p>
      <w:pPr>
        <w:pStyle w:val="ListBullet"/>
      </w:pPr>
      <w:r>
        <w:t>He was fascinated with video games, but he should have spent more time on improving his math.</w:t>
      </w:r>
    </w:p>
    <w:p>
      <w:pPr>
        <w:pStyle w:val="ListBullet"/>
      </w:pPr>
      <w:r>
        <w:t>He knows his maths score is important, but he couldn't give up video games.</w:t>
      </w:r>
    </w:p>
    <w:p>
      <w:pPr>
        <w:pStyle w:val="ListBullet"/>
      </w:pPr>
      <w:r>
        <w:t>He knows it's important to learn math well, but he couldn't give up playing video games.</w:t>
      </w:r>
    </w:p>
    <w:p>
      <w:pPr>
        <w:pStyle w:val="ListBullet"/>
      </w:pPr>
      <w:r>
        <w:t>He should do well in mathematics, but he's too absorbed in playing games.</w:t>
      </w:r>
    </w:p>
    <w:p>
      <w:pPr>
        <w:pStyle w:val="ListBullet"/>
      </w:pPr>
      <w:r>
        <w:t>He knows math is important, but he couldn't give up video games.</w:t>
      </w:r>
    </w:p>
    <w:p>
      <w:pPr>
        <w:pStyle w:val="ListBullet"/>
      </w:pPr>
      <w:r>
        <w:t>He knows it's important to do well in math, but he couldn't give up playing video games.</w:t>
      </w:r>
    </w:p>
    <w:p>
      <w:pPr>
        <w:pStyle w:val="ListBullet"/>
      </w:pPr>
      <w:r>
        <w:t>He should do well in math, but he's too absorbed in playing games.</w:t>
      </w:r>
    </w:p>
    <w:p>
      <w:pPr>
        <w:pStyle w:val="ListBullet"/>
      </w:pPr>
      <w:r>
        <w:t>He knows maths is important, but he couldn't give up video games.</w:t>
      </w:r>
    </w:p>
    <w:p>
      <w:pPr>
        <w:pStyle w:val="ListBullet"/>
      </w:pPr>
      <w:r>
        <w:t>He knows it's important to do well in maths, but he couldn't give up playing video games.</w:t>
      </w:r>
    </w:p>
    <w:p>
      <w:pPr>
        <w:pStyle w:val="ListBullet"/>
      </w:pPr>
      <w:r>
        <w:t>He should do well in maths, but he's too absorbed in playing games.</w:t>
      </w:r>
    </w:p>
    <w:p>
      <w:pPr>
        <w:pStyle w:val="ListBullet"/>
      </w:pPr>
      <w:r>
        <w:t>He knows mathematics is important, but he couldn't give up video games.</w:t>
      </w:r>
    </w:p>
    <w:p>
      <w:pPr>
        <w:pStyle w:val="ListBullet"/>
      </w:pPr>
      <w:r>
        <w:t>He knows it's important to do well in mathematics, but he couldn't give up playing video games.</w:t>
      </w:r>
    </w:p>
    <w:p>
      <w:pPr>
        <w:pStyle w:val="ListBullet"/>
      </w:pPr>
      <w:r>
        <w:t>He should do well in mathematics, but he's too absorbed in playing games.</w:t>
      </w:r>
    </w:p>
    <w:p>
      <w:r>
        <w:t xml:space="preserve">Keywords: </w:t>
      </w:r>
      <w:r>
        <w:t>couldn't give up games math more time math | fascinated video games more time math | focus math trapped games | focus study addicted gaming | improve math absorbed games | improve math addicted games | improve math give up video games | math important caught up games | play games study mathematics | play games study maths | playing games study math | playing games studying mathematics | playing games studying maths | should spend time studying math playing games | should study desire games | should study stop games | study math addicted games | give up games study mathematics | give up games study maths | give up games study math | give up games improve math | study mathematics give up games | math important give up games | maths important give up games | mathematics important give up games</w:t>
      </w:r>
    </w:p>
    <w:p>
      <w:r>
        <w:rPr>
          <w:b/>
        </w:rPr>
        <w:t>2.</w:t>
      </w:r>
      <w:r>
        <w:t xml:space="preserve"> Give an example of any conflict you have experienced between what you are doing and what you should do.</w:t>
      </w:r>
    </w:p>
    <w:p>
      <w:pPr>
        <w:pStyle w:val="ListBullet"/>
      </w:pPr>
      <w:r>
        <w:t>I like junk food, and I like eating junk food before going to bed. I know this is bad for my health but I just can't get rid of this bad habit. I should try hard to change, but I haven't succeeded yet. That's really a conflict.</w:t>
      </w:r>
    </w:p>
    <w:p>
      <w:pPr>
        <w:pStyle w:val="ListBullet"/>
      </w:pPr>
      <w:r>
        <w:t>I know I'm weak in oral English and I should improve it. However, I'm afraid of speaking English, especially in public, because it makes me feel embarrassed. So, I seldom give it a try. Finally, I find an excuse that I've already mastered written English very well. I hope to resolve this conflict.</w:t>
      </w:r>
    </w:p>
    <w:p>
      <w:pPr>
        <w:pStyle w:val="ListBullet"/>
      </w:pPr>
      <w:r>
        <w:t>I like watching TV series very much. Every evening, I watch a TV series one episode after another. I know that the final exam is coming, and I should study for it so that I can pass the exam. However, I just can't help watching TV series.</w:t>
      </w:r>
    </w:p>
    <w:p>
      <w:pPr>
        <w:pStyle w:val="ListBullet"/>
      </w:pPr>
      <w:r>
        <w:t>I know I should do my homework, but I find myself spending hours on social media or watching videos online. I feel guilty and stressed about not studying, yet I still struggle to motivate myself to focus on my school work. It becomes a battle between what I want to do and what I know I should do.</w:t>
      </w:r>
    </w:p>
    <w:p>
      <w:pPr>
        <w:pStyle w:val="ListBullet"/>
      </w:pPr>
      <w:r>
        <w:t>Reading is really important. I should read more books when I'm free, but when I have the time, I can't help playing computer games. I've come up with some reading plans, but I failed to stick to them.</w:t>
      </w:r>
    </w:p>
    <w:p>
      <w:r>
        <w:t xml:space="preserve">Keywords: </w:t>
      </w:r>
      <w:r>
        <w:t>I should but | I should however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