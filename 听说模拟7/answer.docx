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听说模拟7答案</w:t>
      </w:r>
    </w:p>
    <w:p>
      <w:pPr>
        <w:pStyle w:val="Heading2"/>
      </w:pPr>
      <w:r>
        <w:t>朗读句子</w:t>
      </w:r>
    </w:p>
    <w:p>
      <w:r>
        <w:t>1. In the UK, one in ten children and teenagers is considered as overweight.</w:t>
      </w:r>
    </w:p>
    <w:p>
      <w:r>
        <w:t>2. Scientists have warned there could be a big increase in numbers of devastating earthquakes around the world next year.</w:t>
      </w:r>
    </w:p>
    <w:p>
      <w:pPr>
        <w:pStyle w:val="Heading2"/>
      </w:pPr>
      <w:r>
        <w:t>朗读段落</w:t>
      </w:r>
    </w:p>
    <w:p>
      <w:r>
        <w:t xml:space="preserve">There are many environment-friendly sports. Power walking is one of them that you can take up today. You don’t need any special equipment except a good pair of shoes, and you don’t have to worry about resources and your purse. Simple and free, power walking can also help you stay healthy. If you walk regularly, it will be good for your heart. Experts say that 20 minutes of power walking daily can make you feel less anxious, sleep well and have better weight control.  Whatever sport you take up, you can make it greener by using environment-friendly equipment and buying products made from recycled materials. </w:t>
      </w:r>
    </w:p>
    <w:p>
      <w:pPr>
        <w:pStyle w:val="Heading2"/>
      </w:pPr>
      <w:r>
        <w:t>情景提问</w:t>
      </w:r>
    </w:p>
    <w:p>
      <w:r>
        <w:rPr>
          <w:b/>
        </w:rPr>
        <w:t>Questions 1~2</w:t>
      </w:r>
      <w:r>
        <w:t xml:space="preserve">  You are going fishing with your father this Sunday. Ask your father two questions about fishing.</w:t>
      </w:r>
    </w:p>
    <w:p>
      <w:pPr>
        <w:pStyle w:val="ListBullet"/>
      </w:pPr>
      <w:r>
        <w:t>What should we take? How can I get more fish?</w:t>
      </w:r>
    </w:p>
    <w:p>
      <w:pPr>
        <w:pStyle w:val="ListBullet"/>
      </w:pPr>
      <w:r>
        <w:t>Who else will go with us? Where are we going fishing?</w:t>
      </w:r>
    </w:p>
    <w:p>
      <w:pPr>
        <w:pStyle w:val="ListBullet"/>
      </w:pPr>
      <w:r>
        <w:t>What kind of fish food should we take? When will we start fishing?</w:t>
      </w:r>
    </w:p>
    <w:p>
      <w:pPr>
        <w:pStyle w:val="ListBullet"/>
      </w:pPr>
      <w:r>
        <w:t>What should we prepare in advance? Can you teach me how to fish in advance?</w:t>
      </w:r>
    </w:p>
    <w:p>
      <w:pPr>
        <w:pStyle w:val="ListBullet"/>
      </w:pPr>
      <w:r>
        <w:t>What should I wear to go fishing? Should we take two chairs?</w:t>
      </w:r>
    </w:p>
    <w:p>
      <w:pPr>
        <w:pStyle w:val="ListBullet"/>
      </w:pPr>
      <w:r>
        <w:t>Where are we going fishing? Is it far away from our home?</w:t>
      </w:r>
    </w:p>
    <w:p>
      <w:pPr>
        <w:pStyle w:val="ListBullet"/>
      </w:pPr>
      <w:r>
        <w:t>When are we going to start fishing? Is the place far away from our home?</w:t>
      </w:r>
    </w:p>
    <w:p>
      <w:pPr>
        <w:pStyle w:val="ListBullet"/>
      </w:pPr>
      <w:r>
        <w:t>What will the weather be like that day? Will mother go fishing with us?</w:t>
      </w:r>
    </w:p>
    <w:p>
      <w:pPr>
        <w:pStyle w:val="ListBullet"/>
      </w:pPr>
      <w:r>
        <w:t>How will the weather be that day? Should I take any different fish food?</w:t>
      </w:r>
    </w:p>
    <w:p>
      <w:pPr>
        <w:pStyle w:val="ListBullet"/>
      </w:pPr>
      <w:r>
        <w:t>What will the weather be like that day? Do I need to wear a hat?</w:t>
      </w:r>
    </w:p>
    <w:p>
      <w:pPr>
        <w:pStyle w:val="ListBullet"/>
      </w:pPr>
      <w:r>
        <w:t>What should I wear to go fishing? Where are we going fishing?</w:t>
      </w:r>
    </w:p>
    <w:p>
      <w:pPr>
        <w:pStyle w:val="ListBullet"/>
      </w:pPr>
      <w:r>
        <w:t>What should we prepare in advance? When are we going to start fishing?</w:t>
      </w:r>
    </w:p>
    <w:p>
      <w:pPr>
        <w:pStyle w:val="ListBullet"/>
      </w:pPr>
      <w:r>
        <w:t>What will the weather be like that day? What should I wear to go fishing?</w:t>
      </w:r>
    </w:p>
    <w:p>
      <w:pPr>
        <w:pStyle w:val="ListBullet"/>
      </w:pPr>
      <w:r>
        <w:t>How will the weather be that day? Where are we going fishing?</w:t>
      </w:r>
    </w:p>
    <w:p>
      <w:pPr>
        <w:pStyle w:val="ListBullet"/>
      </w:pPr>
      <w:r>
        <w:t>What should we prepare in advance? Is the place far away from our home?</w:t>
      </w:r>
    </w:p>
    <w:p>
      <w:pPr>
        <w:pStyle w:val="ListBullet"/>
      </w:pPr>
      <w:r>
        <w:t>When are we going to start fishing? Is fishing hard for me to learn?</w:t>
      </w:r>
    </w:p>
    <w:p>
      <w:pPr>
        <w:pStyle w:val="ListBullet"/>
      </w:pPr>
      <w:r>
        <w:t>What will the weather be like that day? Is fishing difficult for me to learn?</w:t>
      </w:r>
    </w:p>
    <w:p>
      <w:pPr>
        <w:pStyle w:val="ListBullet"/>
      </w:pPr>
      <w:r>
        <w:t>What should we take? How will the weather be that day?</w:t>
      </w:r>
    </w:p>
    <w:p>
      <w:pPr>
        <w:pStyle w:val="ListBullet"/>
      </w:pPr>
      <w:r>
        <w:t>What should we take? Is fishing hard for me to learn?</w:t>
      </w:r>
    </w:p>
    <w:p>
      <w:pPr>
        <w:pStyle w:val="ListBullet"/>
      </w:pPr>
      <w:r>
        <w:t>Who else would go with us? Is fishing hard for me to learn?</w:t>
      </w:r>
    </w:p>
    <w:p>
      <w:pPr>
        <w:pStyle w:val="ListBullet"/>
      </w:pPr>
      <w:r>
        <w:t>Is it difficult to learn fishing? What kind of fish food should we take?</w:t>
      </w:r>
    </w:p>
    <w:p>
      <w:pPr>
        <w:pStyle w:val="ListBullet"/>
      </w:pPr>
      <w:r>
        <w:t>What should we prepare in advance? Is fishing hard for me to learn?</w:t>
      </w:r>
    </w:p>
    <w:p>
      <w:r>
        <w:t xml:space="preserve">Keywords: </w:t>
      </w:r>
      <w:r>
        <w:t>what take How get|Who go Where fishing|What food When start |What prepare Can teach|What wear Should chairs|Where fishing Is far|When start Is far|What weather Will go|How weather Should take|What weather Do wear|What wear Where fishing|What prepare When start|What weather What wear|How weather Where fishing|What prepare Is far|When start Is hard|What weather Is difficult|What take How weather|What take Is hard|Who go Is hard|Is hard What food take|What prepare Is hard</w:t>
      </w:r>
    </w:p>
    <w:p>
      <w:r>
        <w:rPr>
          <w:b/>
        </w:rPr>
        <w:t>Questions 3~4</w:t>
      </w:r>
      <w:r>
        <w:t xml:space="preserve">  One of your classmates who is good at skating promised to teach you how to skate this summer vacation. Ask your classmate two questions.</w:t>
      </w:r>
    </w:p>
    <w:p>
      <w:pPr>
        <w:pStyle w:val="ListBullet"/>
      </w:pPr>
      <w:r>
        <w:t>What do I need to prepare in advance? Where will we go skating?</w:t>
      </w:r>
    </w:p>
    <w:p>
      <w:pPr>
        <w:pStyle w:val="ListBullet"/>
      </w:pPr>
      <w:r>
        <w:t>How can I master the skills quickly? Where can I buy a good pair of skates?</w:t>
      </w:r>
    </w:p>
    <w:p>
      <w:pPr>
        <w:pStyle w:val="ListBullet"/>
      </w:pPr>
      <w:r>
        <w:t>When can we start learning? How long will it take me to learn skating well?</w:t>
      </w:r>
    </w:p>
    <w:p>
      <w:pPr>
        <w:pStyle w:val="ListBullet"/>
      </w:pPr>
      <w:r>
        <w:t>How long will I skate well? Is it difficult to skate?</w:t>
      </w:r>
    </w:p>
    <w:p>
      <w:pPr>
        <w:pStyle w:val="ListBullet"/>
      </w:pPr>
      <w:r>
        <w:t>When can we begin learning? Can I buy a pair of skates by myself?</w:t>
      </w:r>
    </w:p>
    <w:p>
      <w:pPr>
        <w:pStyle w:val="ListBullet"/>
      </w:pPr>
      <w:r>
        <w:t>When will we start learning? Is it difficult for me?</w:t>
      </w:r>
    </w:p>
    <w:p>
      <w:pPr>
        <w:pStyle w:val="ListBullet"/>
      </w:pPr>
      <w:r>
        <w:t>When will we begin learning? Is it hard to skate?</w:t>
      </w:r>
    </w:p>
    <w:p>
      <w:pPr>
        <w:pStyle w:val="ListBullet"/>
      </w:pPr>
      <w:r>
        <w:t>When are we going to start learning? Is it difficult to skate?</w:t>
      </w:r>
    </w:p>
    <w:p>
      <w:pPr>
        <w:pStyle w:val="ListBullet"/>
      </w:pPr>
      <w:r>
        <w:t>When are we going to begin learning? Can you give me some suggestions on buying a pair of skates?</w:t>
      </w:r>
    </w:p>
    <w:p>
      <w:pPr>
        <w:pStyle w:val="ListBullet"/>
      </w:pPr>
      <w:r>
        <w:t>How long will I skate by myself? Are there any suitable places for skating?</w:t>
      </w:r>
    </w:p>
    <w:p>
      <w:pPr>
        <w:pStyle w:val="ListBullet"/>
      </w:pPr>
      <w:r>
        <w:t>How can I get these skills quickly? Is it dangerous to skate?</w:t>
      </w:r>
    </w:p>
    <w:p>
      <w:pPr>
        <w:pStyle w:val="ListBullet"/>
      </w:pPr>
      <w:r>
        <w:t>Where will we go skating? Can you go to buy a pair of skates with me?</w:t>
      </w:r>
    </w:p>
    <w:p>
      <w:pPr>
        <w:pStyle w:val="ListBullet"/>
      </w:pPr>
      <w:r>
        <w:t>Where will we skate? Are there any other things I should prepare for skating?</w:t>
      </w:r>
    </w:p>
    <w:p>
      <w:pPr>
        <w:pStyle w:val="ListBullet"/>
      </w:pPr>
      <w:r>
        <w:t>What can I do to protect myself if I meet any danger when skating? Is it hard for me?</w:t>
      </w:r>
    </w:p>
    <w:p>
      <w:pPr>
        <w:pStyle w:val="ListBullet"/>
      </w:pPr>
      <w:r>
        <w:t>Can you help me choose a pair of skates? How long will I skate well?</w:t>
      </w:r>
    </w:p>
    <w:p>
      <w:pPr>
        <w:pStyle w:val="ListBullet"/>
      </w:pPr>
      <w:r>
        <w:t>Does it take long to learn skating well? When are we going to start learning?</w:t>
      </w:r>
    </w:p>
    <w:p>
      <w:pPr>
        <w:pStyle w:val="ListBullet"/>
      </w:pPr>
      <w:r>
        <w:t>When are we going to begin learning? Can I learn skating without a helmet?</w:t>
      </w:r>
    </w:p>
    <w:p>
      <w:pPr>
        <w:pStyle w:val="ListBullet"/>
      </w:pPr>
      <w:r>
        <w:t>How can I get these skills quickly? Is it hard for me to learn skating?</w:t>
      </w:r>
    </w:p>
    <w:p>
      <w:pPr>
        <w:pStyle w:val="ListBullet"/>
      </w:pPr>
      <w:r>
        <w:t>Where will we skate? What can I do to protect myself if I meet any danger when skating?</w:t>
      </w:r>
    </w:p>
    <w:p>
      <w:pPr>
        <w:pStyle w:val="ListBullet"/>
      </w:pPr>
      <w:r>
        <w:t>What should I prepare? Is it difficult to learn skating?</w:t>
      </w:r>
    </w:p>
    <w:p>
      <w:r>
        <w:t xml:space="preserve">Keywords: </w:t>
      </w:r>
      <w:r>
        <w:t>What prepare Where skating|How master Where buy|When start How long learn|How long skate Is difficult|When begin Can buy|When start Is difficult|When begin Is hard|When start Is difficult|When begin Can suggestions|How long Are there places|How skills Is dangerous|Where skating Can buy|Where skate Are prepare|What protect Is hard|Can choose How long skate|Does long When start|When begin Can  learn|How get Is hard|Where skate What protect|What prepare Is difficult</w:t>
      </w:r>
    </w:p>
    <w:p>
      <w:pPr>
        <w:pStyle w:val="Heading2"/>
      </w:pPr>
      <w:r>
        <w:t>情景描述</w:t>
      </w:r>
    </w:p>
    <w:p>
      <w:r>
        <w:drawing>
          <wp:inline xmlns:a="http://schemas.openxmlformats.org/drawingml/2006/main" xmlns:pic="http://schemas.openxmlformats.org/drawingml/2006/picture">
            <wp:extent cx="3657600" cy="307394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73940"/>
                    </a:xfrm>
                    <a:prstGeom prst="rect"/>
                  </pic:spPr>
                </pic:pic>
              </a:graphicData>
            </a:graphic>
          </wp:inline>
        </w:drawing>
      </w:r>
    </w:p>
    <w:p>
      <w:pPr>
        <w:pStyle w:val="ListBullet"/>
      </w:pPr>
      <w:r>
        <w:t>Last month, the school organized students to work on a farm for a week. They had a good time on the farm. During this week, the students had to tidy up their room every morning first. Later, they did some farm work in the field. Some of them picked fruit and some loaded baskets of fruits onto the truck. Others helped with the corn harvest. They cut the corns off and piled them up. In their spare time, they also gathered together in the open air to have some fun. This was a great experience for them.</w:t>
      </w:r>
    </w:p>
    <w:p>
      <w:pPr>
        <w:pStyle w:val="ListBullet"/>
      </w:pPr>
      <w:r>
        <w:t>Last month, the school organized students to work on a farm for a week. Students learned to do some farm work there. Every morning, students should clean their room together. Then they started to work. Some students picked fruits on the tree and then carried those baskets onto the truck. Others cut the corns off and then put them into the baskets tidily in the cornfield. Besides, they spent their spare time having some activities like singing and dancing. Though the farm work is hard for them, they still had a good time during the week.</w:t>
      </w:r>
    </w:p>
    <w:p>
      <w:pPr>
        <w:pStyle w:val="ListBullet"/>
      </w:pPr>
      <w:r>
        <w:t>Last month, the school organized students to work on a farm for a week. Every four students shared one room. They had to clean the room every morning first. After that, they started to help farmers do some farm work. Some students were responsible for picking fruit, others were in charge of carrying the fruit onto the truck. They also helped pick the corns and then piled them up. Everyone had their own work on the farm. Although the work was hard, they also had spare time to relax themselves. They enjoyed themselves on the farm during this week.</w:t>
      </w:r>
    </w:p>
    <w:p>
      <w:pPr>
        <w:pStyle w:val="Heading2"/>
      </w:pPr>
      <w:r>
        <w:t>快速应答</w:t>
      </w:r>
    </w:p>
    <w:p>
      <w:r>
        <w:rPr>
          <w:b/>
        </w:rPr>
        <w:t>1.</w:t>
      </w:r>
      <w:r>
        <w:t xml:space="preserve"> Do you mind if I take this umbrella away with me?</w:t>
      </w:r>
    </w:p>
    <w:p>
      <w:pPr>
        <w:pStyle w:val="ListBullet"/>
      </w:pPr>
      <w:r>
        <w:t>Of course not.</w:t>
      </w:r>
    </w:p>
    <w:p>
      <w:pPr>
        <w:pStyle w:val="ListBullet"/>
      </w:pPr>
      <w:r>
        <w:t>No, not at all.</w:t>
      </w:r>
    </w:p>
    <w:p>
      <w:pPr>
        <w:pStyle w:val="ListBullet"/>
      </w:pPr>
      <w:r>
        <w:t>No, I don’t mind. Go ahead, please.</w:t>
      </w:r>
    </w:p>
    <w:p>
      <w:pPr>
        <w:pStyle w:val="ListBullet"/>
      </w:pPr>
      <w:r>
        <w:t>No, go ahead, please.</w:t>
      </w:r>
    </w:p>
    <w:p>
      <w:pPr>
        <w:pStyle w:val="ListBullet"/>
      </w:pPr>
      <w:r>
        <w:t>Certainly not.</w:t>
      </w:r>
    </w:p>
    <w:p>
      <w:pPr>
        <w:pStyle w:val="ListBullet"/>
      </w:pPr>
      <w:r>
        <w:t>No, that’s all right.</w:t>
      </w:r>
    </w:p>
    <w:p>
      <w:pPr>
        <w:pStyle w:val="ListBullet"/>
      </w:pPr>
      <w:r>
        <w:t>No, I don’t mind at all.</w:t>
      </w:r>
    </w:p>
    <w:p>
      <w:pPr>
        <w:pStyle w:val="ListBullet"/>
      </w:pPr>
      <w:r>
        <w:t>Yes, I do mind.</w:t>
      </w:r>
    </w:p>
    <w:p>
      <w:pPr>
        <w:pStyle w:val="ListBullet"/>
      </w:pPr>
      <w:r>
        <w:t>Please don’t. I will use it later.</w:t>
      </w:r>
    </w:p>
    <w:p>
      <w:pPr>
        <w:pStyle w:val="ListBullet"/>
      </w:pPr>
      <w:r>
        <w:t>Better not, please.</w:t>
      </w:r>
    </w:p>
    <w:p>
      <w:pPr>
        <w:pStyle w:val="ListBullet"/>
      </w:pPr>
      <w:r>
        <w:t>I’d rather you don’t.</w:t>
      </w:r>
    </w:p>
    <w:p>
      <w:pPr>
        <w:pStyle w:val="ListBullet"/>
      </w:pPr>
      <w:r>
        <w:t>Oh, I am sorry I do mind.</w:t>
      </w:r>
    </w:p>
    <w:p>
      <w:pPr>
        <w:pStyle w:val="ListBullet"/>
      </w:pPr>
      <w:r>
        <w:t>Oh, you’d better not. The umbrella was broken.</w:t>
      </w:r>
    </w:p>
    <w:p>
      <w:pPr>
        <w:pStyle w:val="ListBullet"/>
      </w:pPr>
      <w:r>
        <w:t>Oh, sorry. I’m afraid I need to use it later.</w:t>
      </w:r>
    </w:p>
    <w:p>
      <w:pPr>
        <w:pStyle w:val="ListBullet"/>
      </w:pPr>
      <w:r>
        <w:t>Certainly not. Go ahead.</w:t>
      </w:r>
    </w:p>
    <w:p>
      <w:pPr>
        <w:pStyle w:val="ListBullet"/>
      </w:pPr>
      <w:r>
        <w:t>No, I don’t mind.</w:t>
      </w:r>
    </w:p>
    <w:p>
      <w:pPr>
        <w:pStyle w:val="ListBullet"/>
      </w:pPr>
      <w:r>
        <w:t>No. It’s OK.</w:t>
      </w:r>
    </w:p>
    <w:p>
      <w:r>
        <w:t xml:space="preserve">Keywords: </w:t>
      </w:r>
      <w:r>
        <w:t>Of course not|not at all|No go ahead|Certainly not|no that’s all right|I don’t mind|Yes I do mind|Please don’t|Better not please|I’d rather you don’t|sorry I do mind|better not broken|sorry use later|No It’s OK</w:t>
      </w:r>
    </w:p>
    <w:p>
      <w:r>
        <w:rPr>
          <w:b/>
        </w:rPr>
        <w:t>2.</w:t>
      </w:r>
      <w:r>
        <w:t xml:space="preserve"> I’m going to do some shopping tonight. Would you like to come with me?</w:t>
      </w:r>
    </w:p>
    <w:p>
      <w:pPr>
        <w:pStyle w:val="ListBullet"/>
      </w:pPr>
      <w:r>
        <w:t>I’d love to.</w:t>
      </w:r>
    </w:p>
    <w:p>
      <w:pPr>
        <w:pStyle w:val="ListBullet"/>
      </w:pPr>
      <w:r>
        <w:t>With pleasure.</w:t>
      </w:r>
    </w:p>
    <w:p>
      <w:pPr>
        <w:pStyle w:val="ListBullet"/>
      </w:pPr>
      <w:r>
        <w:t>I’d like to, but I’ve already had plans tonight.</w:t>
      </w:r>
    </w:p>
    <w:p>
      <w:pPr>
        <w:pStyle w:val="ListBullet"/>
      </w:pPr>
      <w:r>
        <w:t>I am sorry to turn you down. I’m not free tonight.</w:t>
      </w:r>
    </w:p>
    <w:p>
      <w:pPr>
        <w:pStyle w:val="ListBullet"/>
      </w:pPr>
      <w:r>
        <w:t>I’d be glad to.</w:t>
      </w:r>
    </w:p>
    <w:p>
      <w:pPr>
        <w:pStyle w:val="ListBullet"/>
      </w:pPr>
      <w:r>
        <w:t>All right.</w:t>
      </w:r>
    </w:p>
    <w:p>
      <w:pPr>
        <w:pStyle w:val="ListBullet"/>
      </w:pPr>
      <w:r>
        <w:t>I’d like to.</w:t>
      </w:r>
    </w:p>
    <w:p>
      <w:pPr>
        <w:pStyle w:val="ListBullet"/>
      </w:pPr>
      <w:r>
        <w:t>That’ll be very nice.</w:t>
      </w:r>
    </w:p>
    <w:p>
      <w:pPr>
        <w:pStyle w:val="ListBullet"/>
      </w:pPr>
      <w:r>
        <w:t>Sure. I’m glad to go with you.</w:t>
      </w:r>
    </w:p>
    <w:p>
      <w:pPr>
        <w:pStyle w:val="ListBullet"/>
      </w:pPr>
      <w:r>
        <w:t>Sure. I am happy to go with you.</w:t>
      </w:r>
    </w:p>
    <w:p>
      <w:pPr>
        <w:pStyle w:val="ListBullet"/>
      </w:pPr>
      <w:r>
        <w:t>Sure. I’d love to.</w:t>
      </w:r>
    </w:p>
    <w:p>
      <w:pPr>
        <w:pStyle w:val="ListBullet"/>
      </w:pPr>
      <w:r>
        <w:t>Sure. I’d like to.</w:t>
      </w:r>
    </w:p>
    <w:p>
      <w:pPr>
        <w:pStyle w:val="ListBullet"/>
      </w:pPr>
      <w:r>
        <w:t>Sure. Why not?</w:t>
      </w:r>
    </w:p>
    <w:p>
      <w:pPr>
        <w:pStyle w:val="ListBullet"/>
      </w:pPr>
      <w:r>
        <w:t>Yes, I’d love to. Thanks for inviting me.</w:t>
      </w:r>
    </w:p>
    <w:p>
      <w:pPr>
        <w:pStyle w:val="ListBullet"/>
      </w:pPr>
      <w:r>
        <w:t>Yes, I’d love to. Thank you for inviting me.</w:t>
      </w:r>
    </w:p>
    <w:p>
      <w:pPr>
        <w:pStyle w:val="ListBullet"/>
      </w:pPr>
      <w:r>
        <w:t>Yes, I would love to come.</w:t>
      </w:r>
    </w:p>
    <w:p>
      <w:pPr>
        <w:pStyle w:val="ListBullet"/>
      </w:pPr>
      <w:r>
        <w:t>Yes, I would like to come.</w:t>
      </w:r>
    </w:p>
    <w:p>
      <w:pPr>
        <w:pStyle w:val="ListBullet"/>
      </w:pPr>
      <w:r>
        <w:t>Yes, I’d love to come.</w:t>
      </w:r>
    </w:p>
    <w:p>
      <w:pPr>
        <w:pStyle w:val="ListBullet"/>
      </w:pPr>
      <w:r>
        <w:t>Yes, I’d like to come.</w:t>
      </w:r>
    </w:p>
    <w:p>
      <w:pPr>
        <w:pStyle w:val="ListBullet"/>
      </w:pPr>
      <w:r>
        <w:t>Yes, I’d love to.</w:t>
      </w:r>
    </w:p>
    <w:p>
      <w:pPr>
        <w:pStyle w:val="ListBullet"/>
      </w:pPr>
      <w:r>
        <w:t>Yes, I’d like to.</w:t>
      </w:r>
    </w:p>
    <w:p>
      <w:pPr>
        <w:pStyle w:val="ListBullet"/>
      </w:pPr>
      <w:r>
        <w:t>I’m afraid I can’t.</w:t>
      </w:r>
    </w:p>
    <w:p>
      <w:pPr>
        <w:pStyle w:val="ListBullet"/>
      </w:pPr>
      <w:r>
        <w:t>I’m sorry. I can’t.</w:t>
      </w:r>
    </w:p>
    <w:p>
      <w:pPr>
        <w:pStyle w:val="ListBullet"/>
      </w:pPr>
      <w:r>
        <w:t>I wish I could, but I’ve already had plans for this evening.</w:t>
      </w:r>
    </w:p>
    <w:p>
      <w:pPr>
        <w:pStyle w:val="ListBullet"/>
      </w:pPr>
      <w:r>
        <w:t>I’d love to, but I’ve already had plans for tonight.</w:t>
      </w:r>
    </w:p>
    <w:p>
      <w:pPr>
        <w:pStyle w:val="ListBullet"/>
      </w:pPr>
      <w:r>
        <w:t>If you don’t mind, I’d rather not. I’ve got a bit of a headache.</w:t>
      </w:r>
    </w:p>
    <w:p>
      <w:pPr>
        <w:pStyle w:val="ListBullet"/>
      </w:pPr>
      <w:r>
        <w:t>I really want to, but I got hundreds of things to do.</w:t>
      </w:r>
    </w:p>
    <w:p>
      <w:pPr>
        <w:pStyle w:val="ListBullet"/>
      </w:pPr>
      <w:r>
        <w:t>That’s great, but I’m afraid I won’t be available tonight.</w:t>
      </w:r>
    </w:p>
    <w:p>
      <w:pPr>
        <w:pStyle w:val="ListBullet"/>
      </w:pPr>
      <w:r>
        <w:t>I’d like to, but I have to take a piano lesson this evening.</w:t>
      </w:r>
    </w:p>
    <w:p>
      <w:pPr>
        <w:pStyle w:val="ListBullet"/>
      </w:pPr>
      <w:r>
        <w:t>I’d love to, but I have to take a violin class this evening.</w:t>
      </w:r>
    </w:p>
    <w:p>
      <w:r>
        <w:t xml:space="preserve">Keywords: </w:t>
      </w:r>
      <w:r>
        <w:t>I’d love to|With pleasure|sorry to turn you down|I’d be glad to|All right|I’d like to|That’ll be very nice|Sure|Yes|I’m afraid can’t|sorry can’t|I’d like to but|wish could but|I’d rather not|I really want to but|I’m afraid|I’d like to but|I’d love to but</w:t>
      </w:r>
    </w:p>
    <w:p>
      <w:r>
        <w:rPr>
          <w:b/>
        </w:rPr>
        <w:t>3.</w:t>
      </w:r>
      <w:r>
        <w:t xml:space="preserve"> I’ve heard that you won first prize in the speech contest. Congratulations to you.</w:t>
      </w:r>
    </w:p>
    <w:p>
      <w:pPr>
        <w:pStyle w:val="ListBullet"/>
      </w:pPr>
      <w:r>
        <w:t>Thank you.</w:t>
      </w:r>
    </w:p>
    <w:p>
      <w:pPr>
        <w:pStyle w:val="ListBullet"/>
      </w:pPr>
      <w:r>
        <w:t>Thank you very much.</w:t>
      </w:r>
    </w:p>
    <w:p>
      <w:pPr>
        <w:pStyle w:val="ListBullet"/>
      </w:pPr>
      <w:r>
        <w:t>Thank you very much. I am just very lucky.</w:t>
      </w:r>
    </w:p>
    <w:p>
      <w:pPr>
        <w:pStyle w:val="ListBullet"/>
      </w:pPr>
      <w:r>
        <w:t>Thanks.</w:t>
      </w:r>
    </w:p>
    <w:p>
      <w:pPr>
        <w:pStyle w:val="ListBullet"/>
      </w:pPr>
      <w:r>
        <w:t>Thanks a lot.</w:t>
      </w:r>
    </w:p>
    <w:p>
      <w:pPr>
        <w:pStyle w:val="ListBullet"/>
      </w:pPr>
      <w:r>
        <w:t>Thanks very much.</w:t>
      </w:r>
    </w:p>
    <w:p>
      <w:r>
        <w:t xml:space="preserve">Keywords: </w:t>
      </w:r>
      <w:r>
        <w:t>thanks|thank you</w:t>
      </w:r>
    </w:p>
    <w:p>
      <w:r>
        <w:rPr>
          <w:b/>
        </w:rPr>
        <w:t>4.</w:t>
      </w:r>
      <w:r>
        <w:t xml:space="preserve"> It’s boring to play the computer all the time. I think I should read a book instead.</w:t>
      </w:r>
    </w:p>
    <w:p>
      <w:pPr>
        <w:pStyle w:val="ListBullet"/>
      </w:pPr>
      <w:r>
        <w:t>Great.</w:t>
      </w:r>
    </w:p>
    <w:p>
      <w:pPr>
        <w:pStyle w:val="ListBullet"/>
      </w:pPr>
      <w:r>
        <w:t>Good for you.</w:t>
      </w:r>
    </w:p>
    <w:p>
      <w:pPr>
        <w:pStyle w:val="ListBullet"/>
      </w:pPr>
      <w:r>
        <w:t>It’s a better choice for you.</w:t>
      </w:r>
    </w:p>
    <w:p>
      <w:pPr>
        <w:pStyle w:val="ListBullet"/>
      </w:pPr>
      <w:r>
        <w:t>It is good for you.</w:t>
      </w:r>
    </w:p>
    <w:p>
      <w:pPr>
        <w:pStyle w:val="ListBullet"/>
      </w:pPr>
      <w:r>
        <w:t>It’s good for you.</w:t>
      </w:r>
    </w:p>
    <w:p>
      <w:pPr>
        <w:pStyle w:val="ListBullet"/>
      </w:pPr>
      <w:r>
        <w:t>I think it’s a better choice for you.</w:t>
      </w:r>
    </w:p>
    <w:p>
      <w:pPr>
        <w:pStyle w:val="ListBullet"/>
      </w:pPr>
      <w:r>
        <w:t>I think reading is a really better choice for you.</w:t>
      </w:r>
    </w:p>
    <w:p>
      <w:pPr>
        <w:pStyle w:val="ListBullet"/>
      </w:pPr>
      <w:r>
        <w:t>That’s a good choice for you.</w:t>
      </w:r>
    </w:p>
    <w:p>
      <w:pPr>
        <w:pStyle w:val="ListBullet"/>
      </w:pPr>
      <w:r>
        <w:t>I agree with you. Reading can always benefit you more.</w:t>
      </w:r>
    </w:p>
    <w:p>
      <w:pPr>
        <w:pStyle w:val="ListBullet"/>
      </w:pPr>
      <w:r>
        <w:t>That is a good idea.</w:t>
      </w:r>
    </w:p>
    <w:p>
      <w:pPr>
        <w:pStyle w:val="ListBullet"/>
      </w:pPr>
      <w:r>
        <w:t>I thinks it’s very good for you.</w:t>
      </w:r>
    </w:p>
    <w:p>
      <w:pPr>
        <w:pStyle w:val="ListBullet"/>
      </w:pPr>
      <w:r>
        <w:t>I am glad you say that.</w:t>
      </w:r>
    </w:p>
    <w:p>
      <w:pPr>
        <w:pStyle w:val="ListBullet"/>
      </w:pPr>
      <w:r>
        <w:t>I think you have made a good choice.</w:t>
      </w:r>
    </w:p>
    <w:p>
      <w:pPr>
        <w:pStyle w:val="ListBullet"/>
      </w:pPr>
      <w:r>
        <w:t>It is wise for you to make this choice.</w:t>
      </w:r>
    </w:p>
    <w:p>
      <w:pPr>
        <w:pStyle w:val="ListBullet"/>
      </w:pPr>
      <w:r>
        <w:t>You are wise to make this choice.</w:t>
      </w:r>
    </w:p>
    <w:p>
      <w:pPr>
        <w:pStyle w:val="ListBullet"/>
      </w:pPr>
      <w:r>
        <w:t>Good for you. Reading can broaden your horizon, too.</w:t>
      </w:r>
    </w:p>
    <w:p>
      <w:pPr>
        <w:pStyle w:val="ListBullet"/>
      </w:pPr>
      <w:r>
        <w:t>I’m glad you think so.</w:t>
      </w:r>
    </w:p>
    <w:p>
      <w:pPr>
        <w:pStyle w:val="ListBullet"/>
      </w:pPr>
      <w:r>
        <w:t>I’m glad you have realized that.</w:t>
      </w:r>
    </w:p>
    <w:p>
      <w:r>
        <w:t xml:space="preserve">Keywords: </w:t>
      </w:r>
      <w:r>
        <w:t>Good for you|Great|better choice for you|good choice for you|agree with you|good idea|glad you say that|made good choice|wise make choice|I’m glad you think so|I’m glad you realized that</w:t>
      </w:r>
    </w:p>
    <w:p>
      <w:pPr>
        <w:pStyle w:val="Heading2"/>
      </w:pPr>
      <w:r>
        <w:t>简述和回答</w:t>
      </w:r>
    </w:p>
    <w:p>
      <w:r>
        <w:rPr>
          <w:b/>
        </w:rPr>
        <w:t>Listen to the following passage about bicycle-sharing.</w:t>
      </w:r>
      <w:r>
        <w:t>Bicycle-sharing companies have put more than 200,000 yellow and orange bikes into service in Beijing in the past month. To use a bike for 1 yuan per hour, you have to download the App of any of the companies, pay a few hundred yuan as the refundable deposit and scan the code on a bike to unlock or lock it.Two main advantages of shared bicycles are that: They are easy to find and they can be rented at a low price. Therefore, these bikes are popular with commuters, many of whom use them to cover the distance between subway stations or bus stops and offices or homes. But the lack of bicycle parking lots — most of which have made way for car parking lots — poses a challenge to cyclists. The disorderly parking of such bikes on street corners has created a problem for urban administrative officers, who do not have enough people to manage the cyclists and tell them to park the bikes in the right places. Officers in Chengdu, Southwest China’s Sichuan province, confiscated hundreds of the bikes in November, because they were “illegally occupying public places”. But bike-sharing remains popular in Chengdu three months later.</w:t>
      </w:r>
    </w:p>
    <w:p>
      <w:r>
        <w:rPr>
          <w:b/>
        </w:rPr>
        <w:t>1.</w:t>
      </w:r>
      <w:r>
        <w:t xml:space="preserve"> What are the two main advantages of shared bicycles?</w:t>
      </w:r>
    </w:p>
    <w:p>
      <w:pPr>
        <w:pStyle w:val="ListBullet"/>
      </w:pPr>
      <w:r>
        <w:t>They are easy to find and they can be rented at a low price.</w:t>
      </w:r>
    </w:p>
    <w:p>
      <w:pPr>
        <w:pStyle w:val="ListBullet"/>
      </w:pPr>
      <w:r>
        <w:t>Shared bicycles are easy to find and they can be rented at a low price.</w:t>
      </w:r>
    </w:p>
    <w:p>
      <w:pPr>
        <w:pStyle w:val="ListBullet"/>
      </w:pPr>
      <w:r>
        <w:t>Shared bicycles can be rented at a low price and they are easy to find.</w:t>
      </w:r>
    </w:p>
    <w:p>
      <w:pPr>
        <w:pStyle w:val="ListBullet"/>
      </w:pPr>
      <w:r>
        <w:t>They can be rented at a low price and are easy to find.</w:t>
      </w:r>
    </w:p>
    <w:p>
      <w:pPr>
        <w:pStyle w:val="ListBullet"/>
      </w:pPr>
      <w:r>
        <w:t>It is easy to find shared bicycles and people can rent them at a low price.</w:t>
      </w:r>
    </w:p>
    <w:p>
      <w:pPr>
        <w:pStyle w:val="ListBullet"/>
      </w:pPr>
      <w:r>
        <w:t>People can rent shared bicycles at a low price and it is easy for them to find shared bicycles.</w:t>
      </w:r>
    </w:p>
    <w:p>
      <w:pPr>
        <w:pStyle w:val="ListBullet"/>
      </w:pPr>
      <w:r>
        <w:t>People can rent shared bicycles at a low price and find them easily.</w:t>
      </w:r>
    </w:p>
    <w:p>
      <w:pPr>
        <w:pStyle w:val="ListBullet"/>
      </w:pPr>
      <w:r>
        <w:t>It is easy to find shared bicycles and they are cheap to be rented.</w:t>
      </w:r>
    </w:p>
    <w:p>
      <w:pPr>
        <w:pStyle w:val="ListBullet"/>
      </w:pPr>
      <w:r>
        <w:t>Shared bicycles are cheap to be rented and it is easy for people to find them.</w:t>
      </w:r>
    </w:p>
    <w:p>
      <w:pPr>
        <w:pStyle w:val="ListBullet"/>
      </w:pPr>
      <w:r>
        <w:t>They are easy to find and cheap to rent.</w:t>
      </w:r>
    </w:p>
    <w:p>
      <w:pPr>
        <w:pStyle w:val="ListBullet"/>
      </w:pPr>
      <w:r>
        <w:t>Shared bicycles are easy to find and cheap to rent.</w:t>
      </w:r>
    </w:p>
    <w:p>
      <w:pPr>
        <w:pStyle w:val="ListBullet"/>
      </w:pPr>
      <w:r>
        <w:t>They are easy to find and inexpensive to rent.</w:t>
      </w:r>
    </w:p>
    <w:p>
      <w:pPr>
        <w:pStyle w:val="ListBullet"/>
      </w:pPr>
      <w:r>
        <w:t>They are inexpensive to rent and easy to find.</w:t>
      </w:r>
    </w:p>
    <w:p>
      <w:pPr>
        <w:pStyle w:val="ListBullet"/>
      </w:pPr>
      <w:r>
        <w:t>Shared bicycles are easy to find and inexpensive to rent.</w:t>
      </w:r>
    </w:p>
    <w:p>
      <w:pPr>
        <w:pStyle w:val="ListBullet"/>
      </w:pPr>
      <w:r>
        <w:t>Shared bicycles are inexpensive to rent and easy to find.</w:t>
      </w:r>
    </w:p>
    <w:p>
      <w:r>
        <w:t xml:space="preserve">Keywords: </w:t>
      </w:r>
      <w:r>
        <w:t>easy find be rented low price|rented low price easy find|easy find rent low price|rent low price easy find|rent low price and find easily|easy find cheap rented|cheap rented easy find|easy find cheap rent|easy find inexpensive rent|inexpensive rent easy find</w:t>
      </w:r>
    </w:p>
    <w:p>
      <w:r>
        <w:rPr>
          <w:b/>
        </w:rPr>
        <w:t>2.</w:t>
      </w:r>
      <w:r>
        <w:t xml:space="preserve"> Do you like riding a shared bicycle? Why or why not?</w:t>
      </w:r>
    </w:p>
    <w:p>
      <w:pPr>
        <w:pStyle w:val="ListBullet"/>
      </w:pPr>
      <w:r>
        <w:t>Yes, I like riding a shared bicycle. First, it is because I think riding a shared bicycle is good exercise. It’s beneficial to our health. What’s more, it’s easy to find a shared bicycle near my home. So I often ride a shared bicycle to school and it only takes me fifteen minutes to get to school. It is very convenient.</w:t>
      </w:r>
    </w:p>
    <w:p>
      <w:pPr>
        <w:pStyle w:val="ListBullet"/>
      </w:pPr>
      <w:r>
        <w:t>No, I don’t. On the one hand, in my opinion, shared bikes sometimes are not easy to find, especially in some places which are not very busy. On the other hand, I don’t think it’s safe to cycle around the city since there are few cycle paths for us to ride on. I have heard that many accidents happened because of that. Therefore, I do not like to ride a shared bike at all.</w:t>
      </w:r>
    </w:p>
    <w:p>
      <w:pPr>
        <w:pStyle w:val="ListBullet"/>
      </w:pPr>
      <w:r>
        <w:t>Yes, I do. The reasons are as follows. First, riding a shared bicycle is cheaper than taking the bus or underground. It only costs me one yuan per hour to rent a shard bicycle. Second, I can find a shared bicycle and a place to park it easily when I want to go out for a cycling. For example, when I ride to a shop to buy something, there is no need to worry about the parking problem, because I can just park my bike in front of the shop!</w:t>
      </w:r>
    </w:p>
    <w:p>
      <w:r>
        <w:t xml:space="preserve">Keywords: </w:t>
      </w:r>
      <w:r>
        <w:t>My Opinion on Riding a Shared Bicycle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