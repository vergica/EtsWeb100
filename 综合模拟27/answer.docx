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综合模拟27答案</w:t>
      </w:r>
    </w:p>
    <w:p>
      <w:pPr>
        <w:pStyle w:val="Heading2"/>
      </w:pPr>
      <w:r>
        <w:t>朗读句子</w:t>
      </w:r>
    </w:p>
    <w:p>
      <w:r>
        <w:t>1. Climate change is widely recognized as one of the biggest global threats of the twenty first century.</w:t>
      </w:r>
    </w:p>
    <w:p>
      <w:r>
        <w:t>2. If you smile upon life, it smiles back upon you; but if you frown and look doubtful on it, you will get a similar look in return.</w:t>
      </w:r>
    </w:p>
    <w:p>
      <w:pPr>
        <w:pStyle w:val="Heading2"/>
      </w:pPr>
      <w:r>
        <w:t>朗读段落</w:t>
      </w:r>
    </w:p>
    <w:p>
      <w:r>
        <w:t>A growing body of research shows that students are affected by more than just the quality of a lesson plan. They also respond to the passion of their teachers and the engagement of their peers, and they seek a sense of purpose. They benefit from specific instructions, constant feedback and a culture of learning that encourages perseverance in the face of failure. There are many ways to be an effective teacher, just as there are many ways to be an effective coach.</w:t>
      </w:r>
    </w:p>
    <w:p>
      <w:pPr>
        <w:pStyle w:val="Heading2"/>
      </w:pPr>
      <w:r>
        <w:t>情景提问</w:t>
      </w:r>
    </w:p>
    <w:p>
      <w:r>
        <w:rPr>
          <w:b/>
        </w:rPr>
        <w:t>Questions 1~2</w:t>
      </w:r>
      <w:r>
        <w:t xml:space="preserve">  Your friend likes reading and she goes to the reading club at weekends. Ask her two questions about the reading club.</w:t>
      </w:r>
    </w:p>
    <w:p>
      <w:pPr>
        <w:pStyle w:val="ListBullet"/>
      </w:pPr>
      <w:r>
        <w:t>When was the reading club set up? How many members are there in the reading club?</w:t>
      </w:r>
    </w:p>
    <w:p>
      <w:pPr>
        <w:pStyle w:val="ListBullet"/>
      </w:pPr>
      <w:r>
        <w:t>When did you join the reading club? What do you think of the club activities?</w:t>
      </w:r>
    </w:p>
    <w:p>
      <w:pPr>
        <w:pStyle w:val="ListBullet"/>
      </w:pPr>
      <w:r>
        <w:t>How often do you go to the reading club? Do you enjoy the reading club activities?</w:t>
      </w:r>
    </w:p>
    <w:p>
      <w:pPr>
        <w:pStyle w:val="ListBullet"/>
      </w:pPr>
      <w:r>
        <w:t>Who set up the reading club? How often do you go to the reading club?</w:t>
      </w:r>
    </w:p>
    <w:p>
      <w:pPr>
        <w:pStyle w:val="ListBullet"/>
      </w:pPr>
      <w:r>
        <w:t>Who set up the reading club? How many members are there in the reading club?</w:t>
      </w:r>
    </w:p>
    <w:p>
      <w:pPr>
        <w:pStyle w:val="ListBullet"/>
      </w:pPr>
      <w:r>
        <w:t>Who set up the reading club? What do you think of the club activities?</w:t>
      </w:r>
    </w:p>
    <w:p>
      <w:pPr>
        <w:pStyle w:val="ListBullet"/>
      </w:pPr>
      <w:r>
        <w:t>What do you think of the reading club? Do you get along with the other members of the reading club?</w:t>
      </w:r>
    </w:p>
    <w:p>
      <w:pPr>
        <w:pStyle w:val="ListBullet"/>
      </w:pPr>
      <w:r>
        <w:t>When did you join the reading club? Who is the leader of the reading club?</w:t>
      </w:r>
    </w:p>
    <w:p>
      <w:pPr>
        <w:pStyle w:val="ListBullet"/>
      </w:pPr>
      <w:r>
        <w:t>When did you become a member of the reading club? What do you think of the club leader?</w:t>
      </w:r>
    </w:p>
    <w:p>
      <w:pPr>
        <w:pStyle w:val="ListBullet"/>
      </w:pPr>
      <w:r>
        <w:t>Why did you join the reading club? What do you usually do in the reading club?</w:t>
      </w:r>
    </w:p>
    <w:p>
      <w:pPr>
        <w:pStyle w:val="ListBullet"/>
      </w:pPr>
      <w:r>
        <w:t>How do you like the reading club? How often do you meet other club members?</w:t>
      </w:r>
    </w:p>
    <w:p>
      <w:pPr>
        <w:pStyle w:val="ListBullet"/>
      </w:pPr>
      <w:r>
        <w:t>How many members are there in the reading club? How often do you take part in the club activities?</w:t>
      </w:r>
    </w:p>
    <w:p>
      <w:r>
        <w:t xml:space="preserve">Keywords: </w:t>
      </w:r>
      <w:r>
        <w:t>When was reading club set up|How many members are there in reading club|When did you join reading club|What do you think of club activities|How often do you go to reading club|Do you enjoy reading club activities|Who set up reading club|Why did you join the reading club|What do you usually do in the reading club|How do you like the reading club|How often do you meet other club members</w:t>
      </w:r>
    </w:p>
    <w:p>
      <w:r>
        <w:rPr>
          <w:b/>
        </w:rPr>
        <w:t>Questions 3~4</w:t>
      </w:r>
      <w:r>
        <w:t xml:space="preserve">  You want to have a haircut at the new hairdresser’s recommended by Linda. Ask her two questions about the new hairdresser’s.</w:t>
      </w:r>
    </w:p>
    <w:p>
      <w:pPr>
        <w:pStyle w:val="ListBullet"/>
      </w:pPr>
      <w:r>
        <w:t>Where is the new hairdresser’s? What are the opening hours of the new hairdresser’s?</w:t>
      </w:r>
    </w:p>
    <w:p>
      <w:pPr>
        <w:pStyle w:val="ListBullet"/>
      </w:pPr>
      <w:r>
        <w:t>Is the new hairdresser’s far from where I live? How can I get there?</w:t>
      </w:r>
    </w:p>
    <w:p>
      <w:pPr>
        <w:pStyle w:val="ListBullet"/>
      </w:pPr>
      <w:r>
        <w:t>How many times have you been to the new hairdresser’s? What do you think of the service there?</w:t>
      </w:r>
    </w:p>
    <w:p>
      <w:pPr>
        <w:pStyle w:val="ListBullet"/>
      </w:pPr>
      <w:r>
        <w:t>Where is the new hairdresser’s? When does it usually open on weekends?</w:t>
      </w:r>
    </w:p>
    <w:p>
      <w:pPr>
        <w:pStyle w:val="ListBullet"/>
      </w:pPr>
      <w:r>
        <w:t>Who is the boss of the new hairdresser’s? How many times have you been there?</w:t>
      </w:r>
    </w:p>
    <w:p>
      <w:pPr>
        <w:pStyle w:val="ListBullet"/>
      </w:pPr>
      <w:r>
        <w:t>How can I get to the new hairdresser’s? Is it far from where I live?</w:t>
      </w:r>
    </w:p>
    <w:p>
      <w:pPr>
        <w:pStyle w:val="ListBullet"/>
      </w:pPr>
      <w:r>
        <w:t>Where is the new hairdresser’s? What is the best way to get there?</w:t>
      </w:r>
    </w:p>
    <w:p>
      <w:pPr>
        <w:pStyle w:val="ListBullet"/>
      </w:pPr>
      <w:r>
        <w:t>How many times have you been to the new hairdresser’s? How do you like the service there?</w:t>
      </w:r>
    </w:p>
    <w:p>
      <w:pPr>
        <w:pStyle w:val="ListBullet"/>
      </w:pPr>
      <w:r>
        <w:t>Where is it located? When does it usually open on weekends?</w:t>
      </w:r>
    </w:p>
    <w:p>
      <w:pPr>
        <w:pStyle w:val="ListBullet"/>
      </w:pPr>
      <w:r>
        <w:t>When did it open? What do you think of the hairdressers there?</w:t>
      </w:r>
    </w:p>
    <w:p>
      <w:pPr>
        <w:pStyle w:val="ListBullet"/>
      </w:pPr>
      <w:r>
        <w:t>How many times have you been there? How do you like the hairdressers there?</w:t>
      </w:r>
    </w:p>
    <w:p>
      <w:pPr>
        <w:pStyle w:val="ListBullet"/>
      </w:pPr>
      <w:r>
        <w:t>Where is the new hairdresser’s? What is the best way to get there?</w:t>
      </w:r>
    </w:p>
    <w:p>
      <w:r>
        <w:t xml:space="preserve">Keywords: </w:t>
      </w:r>
      <w:r>
        <w:t>Where is the new hairdresser’s|What are the opening hours of the new hairdresser’s|Is the new hairdresser’s far from where I live|How can I get there|How many times have you been to the new hairdresser’s|What do you think of the service there|When does it usually open|How many times have you been|How can I get to Is it far from|How do you like|What is the best way to</w:t>
      </w:r>
    </w:p>
    <w:p>
      <w:pPr>
        <w:pStyle w:val="Heading2"/>
      </w:pPr>
      <w:r>
        <w:t>情景描述</w:t>
      </w:r>
    </w:p>
    <w:p>
      <w:r>
        <w:drawing>
          <wp:inline xmlns:a="http://schemas.openxmlformats.org/drawingml/2006/main" xmlns:pic="http://schemas.openxmlformats.org/drawingml/2006/picture">
            <wp:extent cx="3657600" cy="2942127"/>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42127"/>
                    </a:xfrm>
                    <a:prstGeom prst="rect"/>
                  </pic:spPr>
                </pic:pic>
              </a:graphicData>
            </a:graphic>
          </wp:inline>
        </w:drawing>
      </w:r>
    </w:p>
    <w:p>
      <w:pPr>
        <w:pStyle w:val="ListBullet"/>
      </w:pPr>
      <w:r>
        <w:t>One day, Jenny was going to school, wearing a new hat her mom had just bought. As she had just come down the stairs, she saw her neighbor, an old lady, who looked worried. Her paper bag was broken and the apples in it fell to the ground. Seeing this, Jenny took off her hat and put the apples in it. Then she gave the hat and the apples to the old lady. The old lady praised Jenny. Jenny said goodbye to her happily.</w:t>
      </w:r>
    </w:p>
    <w:p>
      <w:pPr>
        <w:pStyle w:val="ListBullet"/>
      </w:pPr>
      <w:r>
        <w:t>One day, Jenny was going to school, wearing a new hat her mom had just bought. When she came down the stairs, she saw her neighbor, an old lady, who looked worried. It turned out that her paper bag was broken and the apples in it fell to the ground. Then Jenny took off her hat and put the apples in it. After that, she gave the apples to the old lady. The old lady thanked Jenny. Jenny waved goodbye to her happily.</w:t>
      </w:r>
    </w:p>
    <w:p>
      <w:pPr>
        <w:pStyle w:val="ListBullet"/>
      </w:pPr>
      <w:r>
        <w:t>One day, Jenny was going to school, wearing a new hat her mom had just bought. As she just walked out of the building, she saw her neighbor, an old lady, who looked worried, standing there. It turned out that her paper bag was broken and the apples in it fell to the ground. Jenny got a good idea. She took off her hat and put the apples in it. Then she gave the hat and the apples to the old lady. The old lady praised Jenny. Jenny waved goodbye to her happily.</w:t>
      </w:r>
    </w:p>
    <w:p>
      <w:pPr>
        <w:pStyle w:val="Heading2"/>
      </w:pPr>
      <w:r>
        <w:t>快速应答</w:t>
      </w:r>
    </w:p>
    <w:p>
      <w:r>
        <w:rPr>
          <w:b/>
        </w:rPr>
        <w:t>1.</w:t>
      </w:r>
      <w:r>
        <w:t xml:space="preserve"> What do you usually do after supper?</w:t>
      </w:r>
    </w:p>
    <w:p>
      <w:pPr>
        <w:pStyle w:val="ListBullet"/>
      </w:pPr>
      <w:r>
        <w:t>I usually do my homework.</w:t>
      </w:r>
    </w:p>
    <w:p>
      <w:pPr>
        <w:pStyle w:val="ListBullet"/>
      </w:pPr>
      <w:r>
        <w:t>I usually do some washing after supper.</w:t>
      </w:r>
    </w:p>
    <w:p>
      <w:pPr>
        <w:pStyle w:val="ListBullet"/>
      </w:pPr>
      <w:r>
        <w:t>I usually go out for a walk in the park.</w:t>
      </w:r>
    </w:p>
    <w:p>
      <w:pPr>
        <w:pStyle w:val="ListBullet"/>
      </w:pPr>
      <w:r>
        <w:t>I usually do some cleaning after supper.</w:t>
      </w:r>
    </w:p>
    <w:p>
      <w:pPr>
        <w:pStyle w:val="ListBullet"/>
      </w:pPr>
      <w:r>
        <w:t>I usually wash the dishes.</w:t>
      </w:r>
    </w:p>
    <w:p>
      <w:pPr>
        <w:pStyle w:val="ListBullet"/>
      </w:pPr>
      <w:r>
        <w:t>I usually clean the floor.</w:t>
      </w:r>
    </w:p>
    <w:p>
      <w:pPr>
        <w:pStyle w:val="ListBullet"/>
      </w:pPr>
      <w:r>
        <w:t>I usually watch TV.</w:t>
      </w:r>
    </w:p>
    <w:p>
      <w:pPr>
        <w:pStyle w:val="ListBullet"/>
      </w:pPr>
      <w:r>
        <w:t>I usually watch TV at home.</w:t>
      </w:r>
    </w:p>
    <w:p>
      <w:pPr>
        <w:pStyle w:val="ListBullet"/>
      </w:pPr>
      <w:r>
        <w:t>I usually watch a film.</w:t>
      </w:r>
    </w:p>
    <w:p>
      <w:pPr>
        <w:pStyle w:val="ListBullet"/>
      </w:pPr>
      <w:r>
        <w:t>I usually watch the news.</w:t>
      </w:r>
    </w:p>
    <w:p>
      <w:pPr>
        <w:pStyle w:val="ListBullet"/>
      </w:pPr>
      <w:r>
        <w:t>I usually play the guitar.</w:t>
      </w:r>
    </w:p>
    <w:p>
      <w:pPr>
        <w:pStyle w:val="ListBullet"/>
      </w:pPr>
      <w:r>
        <w:t>I usually play the piano.</w:t>
      </w:r>
    </w:p>
    <w:p>
      <w:pPr>
        <w:pStyle w:val="ListBullet"/>
      </w:pPr>
      <w:r>
        <w:t>I usually sing.</w:t>
      </w:r>
    </w:p>
    <w:p>
      <w:pPr>
        <w:pStyle w:val="ListBullet"/>
      </w:pPr>
      <w:r>
        <w:t>I usually do some housework.</w:t>
      </w:r>
    </w:p>
    <w:p>
      <w:pPr>
        <w:pStyle w:val="ListBullet"/>
      </w:pPr>
      <w:r>
        <w:t>I usually take out the trash.</w:t>
      </w:r>
    </w:p>
    <w:p>
      <w:pPr>
        <w:pStyle w:val="ListBullet"/>
      </w:pPr>
      <w:r>
        <w:t>I usually walk my dog.</w:t>
      </w:r>
    </w:p>
    <w:p>
      <w:pPr>
        <w:pStyle w:val="ListBullet"/>
      </w:pPr>
      <w:r>
        <w:t>I usually do some cleaning.</w:t>
      </w:r>
    </w:p>
    <w:p>
      <w:pPr>
        <w:pStyle w:val="ListBullet"/>
      </w:pPr>
      <w:r>
        <w:t>I usually walk my dog after supper.</w:t>
      </w:r>
    </w:p>
    <w:p>
      <w:pPr>
        <w:pStyle w:val="ListBullet"/>
      </w:pPr>
      <w:r>
        <w:t>I usually do some housework after supper.</w:t>
      </w:r>
    </w:p>
    <w:p>
      <w:pPr>
        <w:pStyle w:val="ListBullet"/>
      </w:pPr>
      <w:r>
        <w:t>I usually go out for a walk after supper.</w:t>
      </w:r>
    </w:p>
    <w:p>
      <w:pPr>
        <w:pStyle w:val="ListBullet"/>
      </w:pPr>
      <w:r>
        <w:t>Do my homework.</w:t>
      </w:r>
    </w:p>
    <w:p>
      <w:pPr>
        <w:pStyle w:val="ListBullet"/>
      </w:pPr>
      <w:r>
        <w:t>Do some washing.</w:t>
      </w:r>
    </w:p>
    <w:p>
      <w:pPr>
        <w:pStyle w:val="ListBullet"/>
      </w:pPr>
      <w:r>
        <w:t>Go out for a walk in the park.</w:t>
      </w:r>
    </w:p>
    <w:p>
      <w:pPr>
        <w:pStyle w:val="ListBullet"/>
      </w:pPr>
      <w:r>
        <w:t>Wash the dishes.</w:t>
      </w:r>
    </w:p>
    <w:p>
      <w:pPr>
        <w:pStyle w:val="ListBullet"/>
      </w:pPr>
      <w:r>
        <w:t>Clean the floor.</w:t>
      </w:r>
    </w:p>
    <w:p>
      <w:pPr>
        <w:pStyle w:val="ListBullet"/>
      </w:pPr>
      <w:r>
        <w:t>Watch TV.</w:t>
      </w:r>
    </w:p>
    <w:p>
      <w:pPr>
        <w:pStyle w:val="ListBullet"/>
      </w:pPr>
      <w:r>
        <w:t>Watch TV at home.</w:t>
      </w:r>
    </w:p>
    <w:p>
      <w:pPr>
        <w:pStyle w:val="ListBullet"/>
      </w:pPr>
      <w:r>
        <w:t>Watch a film.</w:t>
      </w:r>
    </w:p>
    <w:p>
      <w:pPr>
        <w:pStyle w:val="ListBullet"/>
      </w:pPr>
      <w:r>
        <w:t>Watch the news.</w:t>
      </w:r>
    </w:p>
    <w:p>
      <w:pPr>
        <w:pStyle w:val="ListBullet"/>
      </w:pPr>
      <w:r>
        <w:t>Play the guitar.</w:t>
      </w:r>
    </w:p>
    <w:p>
      <w:pPr>
        <w:pStyle w:val="ListBullet"/>
      </w:pPr>
      <w:r>
        <w:t>Play the piano.</w:t>
      </w:r>
    </w:p>
    <w:p>
      <w:pPr>
        <w:pStyle w:val="ListBullet"/>
      </w:pPr>
      <w:r>
        <w:t>Sing.</w:t>
      </w:r>
    </w:p>
    <w:p>
      <w:pPr>
        <w:pStyle w:val="ListBullet"/>
      </w:pPr>
      <w:r>
        <w:t>Do some housework.</w:t>
      </w:r>
    </w:p>
    <w:p>
      <w:pPr>
        <w:pStyle w:val="ListBullet"/>
      </w:pPr>
      <w:r>
        <w:t>Take out the trash.</w:t>
      </w:r>
    </w:p>
    <w:p>
      <w:pPr>
        <w:pStyle w:val="ListBullet"/>
      </w:pPr>
      <w:r>
        <w:t>Walk my dog.</w:t>
      </w:r>
    </w:p>
    <w:p>
      <w:pPr>
        <w:pStyle w:val="ListBullet"/>
      </w:pPr>
      <w:r>
        <w:t>Do some cleaning.</w:t>
      </w:r>
    </w:p>
    <w:p>
      <w:r>
        <w:t xml:space="preserve">Keywords: </w:t>
      </w:r>
      <w:r>
        <w:t>I usually|washing|cleaning|do homework|do housework|wash|clean|watch TV|walk|take out trash</w:t>
      </w:r>
    </w:p>
    <w:p>
      <w:r>
        <w:rPr>
          <w:b/>
        </w:rPr>
        <w:t>2.</w:t>
      </w:r>
      <w:r>
        <w:t xml:space="preserve"> You look nice with that new blouse today. It goes well with your skirt.</w:t>
      </w:r>
    </w:p>
    <w:p>
      <w:pPr>
        <w:pStyle w:val="ListBullet"/>
      </w:pPr>
      <w:r>
        <w:t>Thank you.</w:t>
      </w:r>
    </w:p>
    <w:p>
      <w:pPr>
        <w:pStyle w:val="ListBullet"/>
      </w:pPr>
      <w:r>
        <w:t>Thanks. I’m happy to hear that.</w:t>
      </w:r>
    </w:p>
    <w:p>
      <w:pPr>
        <w:pStyle w:val="ListBullet"/>
      </w:pPr>
      <w:r>
        <w:t>Thank you. That’s very kind of you to say so.</w:t>
      </w:r>
    </w:p>
    <w:p>
      <w:pPr>
        <w:pStyle w:val="ListBullet"/>
      </w:pPr>
      <w:r>
        <w:t>That’s very kind of you to say so.</w:t>
      </w:r>
    </w:p>
    <w:p>
      <w:pPr>
        <w:pStyle w:val="ListBullet"/>
      </w:pPr>
      <w:r>
        <w:t>It is very nice of you to say so.</w:t>
      </w:r>
    </w:p>
    <w:p>
      <w:pPr>
        <w:pStyle w:val="ListBullet"/>
      </w:pPr>
      <w:r>
        <w:t>Thanks a lot.</w:t>
      </w:r>
    </w:p>
    <w:p>
      <w:pPr>
        <w:pStyle w:val="ListBullet"/>
      </w:pPr>
      <w:r>
        <w:t>Thanks. That’s very kind of you to say so.</w:t>
      </w:r>
    </w:p>
    <w:p>
      <w:pPr>
        <w:pStyle w:val="ListBullet"/>
      </w:pPr>
      <w:r>
        <w:t>Thanks.</w:t>
      </w:r>
    </w:p>
    <w:p>
      <w:pPr>
        <w:pStyle w:val="ListBullet"/>
      </w:pPr>
      <w:r>
        <w:t>Thank you. It’s very nice of you to say that.</w:t>
      </w:r>
    </w:p>
    <w:p>
      <w:pPr>
        <w:pStyle w:val="ListBullet"/>
      </w:pPr>
      <w:r>
        <w:t>Thank you. I am happy to hear that.</w:t>
      </w:r>
    </w:p>
    <w:p>
      <w:pPr>
        <w:pStyle w:val="ListBullet"/>
      </w:pPr>
      <w:r>
        <w:t>Thanks for saying so.</w:t>
      </w:r>
    </w:p>
    <w:p>
      <w:pPr>
        <w:pStyle w:val="ListBullet"/>
      </w:pPr>
      <w:r>
        <w:t>Thank you for saying so.</w:t>
      </w:r>
    </w:p>
    <w:p>
      <w:pPr>
        <w:pStyle w:val="ListBullet"/>
      </w:pPr>
      <w:r>
        <w:t>I am glad to hear that.</w:t>
      </w:r>
    </w:p>
    <w:p>
      <w:pPr>
        <w:pStyle w:val="ListBullet"/>
      </w:pPr>
      <w:r>
        <w:t>Thank you. It’s very kind of you to say that.</w:t>
      </w:r>
    </w:p>
    <w:p>
      <w:pPr>
        <w:pStyle w:val="ListBullet"/>
      </w:pPr>
      <w:r>
        <w:t>It’s very nice of you to say so.</w:t>
      </w:r>
    </w:p>
    <w:p>
      <w:pPr>
        <w:pStyle w:val="ListBullet"/>
      </w:pPr>
      <w:r>
        <w:t>It’s very kind of you to say so.</w:t>
      </w:r>
    </w:p>
    <w:p>
      <w:pPr>
        <w:pStyle w:val="ListBullet"/>
      </w:pPr>
      <w:r>
        <w:t>Thanks. I’m glad to hear that.</w:t>
      </w:r>
    </w:p>
    <w:p>
      <w:pPr>
        <w:pStyle w:val="ListBullet"/>
      </w:pPr>
      <w:r>
        <w:t>Thank you. I’m glad to hear that.</w:t>
      </w:r>
    </w:p>
    <w:p>
      <w:pPr>
        <w:pStyle w:val="ListBullet"/>
      </w:pPr>
      <w:r>
        <w:t>Thanks. I’m really happy to hear that.</w:t>
      </w:r>
    </w:p>
    <w:p>
      <w:pPr>
        <w:pStyle w:val="ListBullet"/>
      </w:pPr>
      <w:r>
        <w:t>Many thanks.</w:t>
      </w:r>
    </w:p>
    <w:p>
      <w:pPr>
        <w:pStyle w:val="ListBullet"/>
      </w:pPr>
      <w:r>
        <w:t>Oh, thank you. You look nice, too.</w:t>
      </w:r>
    </w:p>
    <w:p>
      <w:pPr>
        <w:pStyle w:val="ListBullet"/>
      </w:pPr>
      <w:r>
        <w:t>Really? You’re such a sweet-talker!</w:t>
      </w:r>
    </w:p>
    <w:p>
      <w:pPr>
        <w:pStyle w:val="ListBullet"/>
      </w:pPr>
      <w:r>
        <w:t>Thanks. That’s very sweet.</w:t>
      </w:r>
    </w:p>
    <w:p>
      <w:pPr>
        <w:pStyle w:val="ListBullet"/>
      </w:pPr>
      <w:r>
        <w:t>Thank you. That’s so sweet.</w:t>
      </w:r>
    </w:p>
    <w:p>
      <w:r>
        <w:t xml:space="preserve">Keywords: </w:t>
      </w:r>
      <w:r>
        <w:t>Thank you|thanks</w:t>
      </w:r>
    </w:p>
    <w:p>
      <w:r>
        <w:rPr>
          <w:b/>
        </w:rPr>
        <w:t>3.</w:t>
      </w:r>
      <w:r>
        <w:t xml:space="preserve"> Which do you like better, poems or short stories?</w:t>
      </w:r>
    </w:p>
    <w:p>
      <w:pPr>
        <w:pStyle w:val="ListBullet"/>
      </w:pPr>
      <w:r>
        <w:t>I like poems better.</w:t>
      </w:r>
    </w:p>
    <w:p>
      <w:pPr>
        <w:pStyle w:val="ListBullet"/>
      </w:pPr>
      <w:r>
        <w:t>I like short stories better.</w:t>
      </w:r>
    </w:p>
    <w:p>
      <w:pPr>
        <w:pStyle w:val="ListBullet"/>
      </w:pPr>
      <w:r>
        <w:t>Neither. I like books about history better.</w:t>
      </w:r>
    </w:p>
    <w:p>
      <w:pPr>
        <w:pStyle w:val="ListBullet"/>
      </w:pPr>
      <w:r>
        <w:t>Neither. I like science fiction books better.</w:t>
      </w:r>
    </w:p>
    <w:p>
      <w:pPr>
        <w:pStyle w:val="ListBullet"/>
      </w:pPr>
      <w:r>
        <w:t>Neither. I prefer to read science fiction books.</w:t>
      </w:r>
    </w:p>
    <w:p>
      <w:pPr>
        <w:pStyle w:val="ListBullet"/>
      </w:pPr>
      <w:r>
        <w:t>I like reading short stories better.</w:t>
      </w:r>
    </w:p>
    <w:p>
      <w:pPr>
        <w:pStyle w:val="ListBullet"/>
      </w:pPr>
      <w:r>
        <w:t>I like reading poems better.</w:t>
      </w:r>
    </w:p>
    <w:p>
      <w:pPr>
        <w:pStyle w:val="ListBullet"/>
      </w:pPr>
      <w:r>
        <w:t>Short stories.</w:t>
      </w:r>
    </w:p>
    <w:p>
      <w:pPr>
        <w:pStyle w:val="ListBullet"/>
      </w:pPr>
      <w:r>
        <w:t>Poems.</w:t>
      </w:r>
    </w:p>
    <w:p>
      <w:pPr>
        <w:pStyle w:val="ListBullet"/>
      </w:pPr>
      <w:r>
        <w:t>I prefer reading short stories.</w:t>
      </w:r>
    </w:p>
    <w:p>
      <w:pPr>
        <w:pStyle w:val="ListBullet"/>
      </w:pPr>
      <w:r>
        <w:t>I prefer reading poems.</w:t>
      </w:r>
    </w:p>
    <w:p>
      <w:pPr>
        <w:pStyle w:val="ListBullet"/>
      </w:pPr>
      <w:r>
        <w:t>I prefer short stories.</w:t>
      </w:r>
    </w:p>
    <w:p>
      <w:pPr>
        <w:pStyle w:val="ListBullet"/>
      </w:pPr>
      <w:r>
        <w:t>I prefer poems.</w:t>
      </w:r>
    </w:p>
    <w:p>
      <w:pPr>
        <w:pStyle w:val="ListBullet"/>
      </w:pPr>
      <w:r>
        <w:t>I prefer to read short stories.</w:t>
      </w:r>
    </w:p>
    <w:p>
      <w:pPr>
        <w:pStyle w:val="ListBullet"/>
      </w:pPr>
      <w:r>
        <w:t>I prefer to read poems.</w:t>
      </w:r>
    </w:p>
    <w:p>
      <w:pPr>
        <w:pStyle w:val="ListBullet"/>
      </w:pPr>
      <w:r>
        <w:t>Neither.</w:t>
      </w:r>
    </w:p>
    <w:p>
      <w:r>
        <w:t xml:space="preserve">Keywords: </w:t>
      </w:r>
      <w:r>
        <w:t>Poems|short stories|neither</w:t>
      </w:r>
    </w:p>
    <w:p>
      <w:r>
        <w:rPr>
          <w:b/>
        </w:rPr>
        <w:t>4.</w:t>
      </w:r>
      <w:r>
        <w:t xml:space="preserve"> I’d like to visit the Art Museum this Saturday. Would you like to join me?</w:t>
      </w:r>
    </w:p>
    <w:p>
      <w:pPr>
        <w:pStyle w:val="ListBullet"/>
      </w:pPr>
      <w:r>
        <w:t>Yes, I’d love to.</w:t>
      </w:r>
    </w:p>
    <w:p>
      <w:pPr>
        <w:pStyle w:val="ListBullet"/>
      </w:pPr>
      <w:r>
        <w:t>That’s a good idea. I’d love to.</w:t>
      </w:r>
    </w:p>
    <w:p>
      <w:pPr>
        <w:pStyle w:val="ListBullet"/>
      </w:pPr>
      <w:r>
        <w:t>Sorry, I’ll be busy this Saturday.</w:t>
      </w:r>
    </w:p>
    <w:p>
      <w:pPr>
        <w:pStyle w:val="ListBullet"/>
      </w:pPr>
      <w:r>
        <w:t>Yes, I’d love to.</w:t>
      </w:r>
    </w:p>
    <w:p>
      <w:pPr>
        <w:pStyle w:val="ListBullet"/>
      </w:pPr>
      <w:r>
        <w:t>Sorry, I’ll be busy then.</w:t>
      </w:r>
    </w:p>
    <w:p>
      <w:pPr>
        <w:pStyle w:val="ListBullet"/>
      </w:pPr>
      <w:r>
        <w:t>I’d love to, but I will be busy this Saturday.</w:t>
      </w:r>
    </w:p>
    <w:p>
      <w:pPr>
        <w:pStyle w:val="ListBullet"/>
      </w:pPr>
      <w:r>
        <w:t>Sorry, I will be busy then.</w:t>
      </w:r>
    </w:p>
    <w:p>
      <w:pPr>
        <w:pStyle w:val="ListBullet"/>
      </w:pPr>
      <w:r>
        <w:t>I’d love to, but I’ll be busy this Saturday.</w:t>
      </w:r>
    </w:p>
    <w:p>
      <w:pPr>
        <w:pStyle w:val="ListBullet"/>
      </w:pPr>
      <w:r>
        <w:t>Sorry, I will be busy this Saturday.</w:t>
      </w:r>
    </w:p>
    <w:p>
      <w:pPr>
        <w:pStyle w:val="ListBullet"/>
      </w:pPr>
      <w:r>
        <w:t>Sure.</w:t>
      </w:r>
    </w:p>
    <w:p>
      <w:pPr>
        <w:pStyle w:val="ListBullet"/>
      </w:pPr>
      <w:r>
        <w:t>Certainly.</w:t>
      </w:r>
    </w:p>
    <w:p>
      <w:pPr>
        <w:pStyle w:val="ListBullet"/>
      </w:pPr>
      <w:r>
        <w:t>Of course.</w:t>
      </w:r>
    </w:p>
    <w:p>
      <w:pPr>
        <w:pStyle w:val="ListBullet"/>
      </w:pPr>
      <w:r>
        <w:t>Sure. I’d love to.</w:t>
      </w:r>
    </w:p>
    <w:p>
      <w:pPr>
        <w:pStyle w:val="ListBullet"/>
      </w:pPr>
      <w:r>
        <w:t>Of course, I’d love to.</w:t>
      </w:r>
    </w:p>
    <w:p>
      <w:pPr>
        <w:pStyle w:val="ListBullet"/>
      </w:pPr>
      <w:r>
        <w:t>Certainly. I’d love to.</w:t>
      </w:r>
    </w:p>
    <w:p>
      <w:pPr>
        <w:pStyle w:val="ListBullet"/>
      </w:pPr>
      <w:r>
        <w:t>Good idea. I’d love to.</w:t>
      </w:r>
    </w:p>
    <w:p>
      <w:pPr>
        <w:pStyle w:val="ListBullet"/>
      </w:pPr>
      <w:r>
        <w:t>Great. I’d love to.</w:t>
      </w:r>
    </w:p>
    <w:p>
      <w:pPr>
        <w:pStyle w:val="ListBullet"/>
      </w:pPr>
      <w:r>
        <w:t>Sorry, I will be busy then.</w:t>
      </w:r>
    </w:p>
    <w:p>
      <w:pPr>
        <w:pStyle w:val="ListBullet"/>
      </w:pPr>
      <w:r>
        <w:t>Sorry, I’ll be busy this Saturday.</w:t>
      </w:r>
    </w:p>
    <w:p>
      <w:pPr>
        <w:pStyle w:val="ListBullet"/>
      </w:pPr>
      <w:r>
        <w:t>I’m sorry. I will be busy then.</w:t>
      </w:r>
    </w:p>
    <w:p>
      <w:pPr>
        <w:pStyle w:val="ListBullet"/>
      </w:pPr>
      <w:r>
        <w:t>I’m sorry. I will be busy this Saturday.</w:t>
      </w:r>
    </w:p>
    <w:p>
      <w:pPr>
        <w:pStyle w:val="ListBullet"/>
      </w:pPr>
      <w:r>
        <w:t>Sounds like a good idea.</w:t>
      </w:r>
    </w:p>
    <w:p>
      <w:pPr>
        <w:pStyle w:val="ListBullet"/>
      </w:pPr>
      <w:r>
        <w:t>That sounds great. I’d love to.</w:t>
      </w:r>
    </w:p>
    <w:p>
      <w:pPr>
        <w:pStyle w:val="ListBullet"/>
      </w:pPr>
      <w:r>
        <w:t>I would love to go.</w:t>
      </w:r>
    </w:p>
    <w:p>
      <w:pPr>
        <w:pStyle w:val="ListBullet"/>
      </w:pPr>
      <w:r>
        <w:t>Good idea. I’d love to.</w:t>
      </w:r>
    </w:p>
    <w:p>
      <w:pPr>
        <w:pStyle w:val="ListBullet"/>
      </w:pPr>
      <w:r>
        <w:t>I’d love to, but I have to prepare for my test.</w:t>
      </w:r>
    </w:p>
    <w:p>
      <w:pPr>
        <w:pStyle w:val="ListBullet"/>
      </w:pPr>
      <w:r>
        <w:t>I’d love to, but I will be busy this Saturday.</w:t>
      </w:r>
    </w:p>
    <w:p>
      <w:r>
        <w:t xml:space="preserve">Keywords: </w:t>
      </w:r>
      <w:r>
        <w:t>Sure|Yes|Great|I’d love to|good idea|Sorry|busy</w:t>
      </w:r>
    </w:p>
    <w:p>
      <w:pPr>
        <w:pStyle w:val="Heading2"/>
      </w:pPr>
      <w:r>
        <w:t>简述和回答</w:t>
      </w:r>
    </w:p>
    <w:p>
      <w:r>
        <w:rPr>
          <w:b/>
        </w:rPr>
        <w:t>Listen to the following passage about the advantages and disadvantages of social media.</w:t>
      </w:r>
      <w:r>
        <w:t>Social networking sites have become an important part in our lives. It is very difficult to find a person today who refrains from using social media. Particularly, the younger generations of students are keen on using social media platforms. What are the advantages of social media for students?First, social media allows students to get connected with people all around the world. Using this feature, students will be able to make new friends, share thoughts and stay connected with their families. Second, when using social media, students are provided with plenty of helpful information. Through the social media newsfeeds, students get the latest updates of news all around the world. Students can follow certain educational pages that provide information related to their studies. Even distant learning is made possible with the help of social media. However, there are some negative effects of social media on youth. Students who are addicted to social media spend day and night sitting in front of a computer or holding a smartphone. Even some students sacrifice their sleep for using social media.</w:t>
      </w:r>
    </w:p>
    <w:p>
      <w:r>
        <w:rPr>
          <w:b/>
        </w:rPr>
        <w:t>1.</w:t>
      </w:r>
      <w:r>
        <w:t xml:space="preserve"> What are the two advantages of social media for students?</w:t>
      </w:r>
    </w:p>
    <w:p>
      <w:pPr>
        <w:pStyle w:val="ListBullet"/>
      </w:pPr>
      <w:r>
        <w:t>First, social media allows students to get connected with people all around the world. Second, when using social media, students are provided with plenty of helpful information.</w:t>
      </w:r>
    </w:p>
    <w:p>
      <w:pPr>
        <w:pStyle w:val="ListBullet"/>
      </w:pPr>
      <w:r>
        <w:t>First, social media allows students to make new friends, share thoughts and stay connected with their families. Second, through the social media newsfeeds, students can get the latest updates of news all around the world.</w:t>
      </w:r>
    </w:p>
    <w:p>
      <w:pPr>
        <w:pStyle w:val="ListBullet"/>
      </w:pPr>
      <w:r>
        <w:t>First, social media allows students to get connected with people all around the world. Second, through the social media newsfeeds, students can get the latest updates of news all around the world.</w:t>
      </w:r>
    </w:p>
    <w:p>
      <w:pPr>
        <w:pStyle w:val="ListBullet"/>
      </w:pPr>
      <w:r>
        <w:t>First, social media allows students to make new friends, share thoughts and stay connected with their families. Second, when using social media, students are provided with plenty of helpful information.</w:t>
      </w:r>
    </w:p>
    <w:p>
      <w:r>
        <w:t xml:space="preserve">Keywords: </w:t>
      </w:r>
      <w:r>
        <w:t>allows students to get connected people are provided with plenty helpful information|make new friends share thoughts and stay connected with their families get the latest updates of news|get connected with people get the latest updates of news|make new friends share thoughts and stay connected their families provided with plenty of helpful information</w:t>
      </w:r>
    </w:p>
    <w:p>
      <w:r>
        <w:rPr>
          <w:b/>
        </w:rPr>
        <w:t>2.</w:t>
      </w:r>
      <w:r>
        <w:t xml:space="preserve"> Do you think it’s a good idea to limit your time on social media? Why?</w:t>
      </w:r>
    </w:p>
    <w:p>
      <w:pPr>
        <w:pStyle w:val="ListBullet"/>
      </w:pPr>
      <w:r>
        <w:t>I don’t think it’s a good idea to limit my time on social media. For one reason, I’m busy with my schoolwork. I don’t spend much time on social media every day. I don’t think it’s necessary to limit my time on social media. For another, I think social media makes me feel more connected to my friends.</w:t>
      </w:r>
    </w:p>
    <w:p>
      <w:pPr>
        <w:pStyle w:val="ListBullet"/>
      </w:pPr>
      <w:r>
        <w:t>I think it’s a good idea to limit my time on social media. There are some bad effects of social media. Spending too long on social networking sites could affect my mood. If I spend less time on social media, I can lower the bad effects of too much screen time has on my health.</w:t>
      </w:r>
    </w:p>
    <w:p>
      <w:pPr>
        <w:pStyle w:val="ListBullet"/>
      </w:pPr>
      <w:r>
        <w:t>No, I don’t think so. Here are my reasons. First, social media can help me make new friends. I’m outgoing and I enjoy making friends with different people. Second, I can use social media to speak about what is on my mind. Also, I can receive emotional support on social media.</w:t>
      </w:r>
    </w:p>
    <w:p>
      <w:r>
        <w:t xml:space="preserve">Keywords: </w:t>
      </w:r>
      <w:r>
        <w:t>I think good idea|I don’t think good idea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